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6210563F" w:rsidR="005C28AB" w:rsidRDefault="00192269" w:rsidP="00664066">
      <w:pPr>
        <w:pStyle w:val="Title"/>
        <w:jc w:val="center"/>
      </w:pPr>
      <w:hyperlink r:id="rId8" w:history="1">
        <w:r w:rsidR="00F023D7" w:rsidRPr="00176CBE">
          <w:rPr>
            <w:rStyle w:val="Hyperlink"/>
            <w:color w:val="000000" w:themeColor="text1"/>
          </w:rPr>
          <w:t>Effective OpenGL</w:t>
        </w:r>
      </w:hyperlink>
      <w:r w:rsidR="00664066">
        <w:t xml:space="preserve"> </w:t>
      </w:r>
    </w:p>
    <w:p w14:paraId="41B3BF74" w14:textId="77777777" w:rsidR="003613E0" w:rsidRPr="00480941" w:rsidRDefault="003613E0" w:rsidP="00480941">
      <w:pPr>
        <w:pStyle w:val="Subtitle"/>
      </w:pPr>
      <w:r w:rsidRPr="00480941">
        <w:t xml:space="preserve">18 July 2016, </w:t>
      </w:r>
      <w:bookmarkStart w:id="0" w:name="_GoBack"/>
      <w:r w:rsidRPr="00480941">
        <w:rPr>
          <w:u w:val="single"/>
        </w:rPr>
        <w:fldChar w:fldCharType="begin"/>
      </w:r>
      <w:r w:rsidRPr="00480941">
        <w:rPr>
          <w:u w:val="single"/>
        </w:rPr>
        <w:instrText xml:space="preserve"> HYPERLINK "https://twitter.com/g_truc" </w:instrText>
      </w:r>
      <w:r w:rsidRPr="00480941">
        <w:rPr>
          <w:u w:val="single"/>
        </w:rPr>
        <w:fldChar w:fldCharType="separate"/>
      </w:r>
      <w:r w:rsidRPr="00480941">
        <w:rPr>
          <w:rStyle w:val="Hyperlink"/>
          <w:color w:val="FF7F00"/>
        </w:rPr>
        <w:t>Christophe Riccio</w:t>
      </w:r>
      <w:r w:rsidRPr="00480941">
        <w:rPr>
          <w:u w:val="single"/>
        </w:rPr>
        <w:fldChar w:fldCharType="end"/>
      </w:r>
      <w:bookmarkEnd w:id="0"/>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35D2DFC0">
            <wp:extent cx="731520" cy="731520"/>
            <wp:effectExtent l="0" t="0" r="5080" b="5080"/>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0">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5AF33080" w14:textId="77777777" w:rsidR="005C28AB" w:rsidRDefault="005C28AB">
      <w:pPr>
        <w:pStyle w:val="Heading4"/>
        <w:rPr>
          <w:rFonts w:ascii="Droid Sans" w:eastAsia="Droid Sans" w:hAnsi="Droid Sans" w:cs="Droid Sans"/>
          <w:sz w:val="28"/>
          <w:szCs w:val="28"/>
        </w:rPr>
      </w:pPr>
    </w:p>
    <w:p w14:paraId="4C822D7C" w14:textId="4A2E3A09" w:rsidR="00500D66" w:rsidRPr="00E30AEB" w:rsidRDefault="00500D66" w:rsidP="00E30AEB">
      <w:pPr>
        <w:jc w:val="left"/>
        <w:rPr>
          <w:rFonts w:ascii="Cambria" w:eastAsia="Droid Serif" w:hAnsi="Cambria" w:cs="Droid Serif"/>
          <w:b/>
          <w:bCs/>
          <w:color w:val="FF7F00"/>
          <w:sz w:val="28"/>
          <w:szCs w:val="48"/>
        </w:rPr>
      </w:pPr>
      <w:bookmarkStart w:id="1" w:name="h.nkr4whge0jyg"/>
      <w:bookmarkStart w:id="2" w:name="_Toc236677194"/>
      <w:bookmarkStart w:id="3" w:name="_Toc236677317"/>
      <w:bookmarkStart w:id="4" w:name="_Toc236677125"/>
      <w:bookmarkStart w:id="5" w:name="_Toc236677193"/>
      <w:bookmarkEnd w:id="1"/>
      <w:r>
        <w:br w:type="page"/>
      </w:r>
      <w:bookmarkEnd w:id="2"/>
      <w:bookmarkEnd w:id="3"/>
    </w:p>
    <w:bookmarkStart w:id="6" w:name="_Toc236677318"/>
    <w:p w14:paraId="69F45C8B" w14:textId="77777777" w:rsidR="003B7A55" w:rsidRDefault="00500D66">
      <w:pPr>
        <w:pStyle w:val="TOC1"/>
        <w:tabs>
          <w:tab w:val="right" w:pos="10790"/>
        </w:tabs>
        <w:rPr>
          <w:rFonts w:eastAsiaTheme="minorEastAsia" w:cstheme="minorBidi"/>
          <w:b w:val="0"/>
          <w:caps w:val="0"/>
          <w:noProof/>
          <w:color w:val="auto"/>
          <w:sz w:val="24"/>
          <w:szCs w:val="24"/>
          <w:u w:val="none"/>
          <w:lang w:val="en-US" w:eastAsia="en-US"/>
        </w:rPr>
      </w:pPr>
      <w:r>
        <w:lastRenderedPageBreak/>
        <w:fldChar w:fldCharType="begin"/>
      </w:r>
      <w:r>
        <w:instrText xml:space="preserve"> TOC \o "1-3" </w:instrText>
      </w:r>
      <w:r>
        <w:fldChar w:fldCharType="separate"/>
      </w:r>
      <w:r w:rsidR="003B7A55">
        <w:rPr>
          <w:noProof/>
        </w:rPr>
        <w:t>0. Cross platform support</w:t>
      </w:r>
      <w:r w:rsidR="003B7A55">
        <w:rPr>
          <w:noProof/>
        </w:rPr>
        <w:tab/>
      </w:r>
      <w:r w:rsidR="003B7A55">
        <w:rPr>
          <w:noProof/>
        </w:rPr>
        <w:fldChar w:fldCharType="begin"/>
      </w:r>
      <w:r w:rsidR="003B7A55">
        <w:rPr>
          <w:noProof/>
        </w:rPr>
        <w:instrText xml:space="preserve"> PAGEREF _Toc456532129 \h </w:instrText>
      </w:r>
      <w:r w:rsidR="003B7A55">
        <w:rPr>
          <w:noProof/>
        </w:rPr>
      </w:r>
      <w:r w:rsidR="003B7A55">
        <w:rPr>
          <w:noProof/>
        </w:rPr>
        <w:fldChar w:fldCharType="separate"/>
      </w:r>
      <w:r w:rsidR="0068630F">
        <w:rPr>
          <w:noProof/>
        </w:rPr>
        <w:t>3</w:t>
      </w:r>
      <w:r w:rsidR="003B7A55">
        <w:rPr>
          <w:noProof/>
        </w:rPr>
        <w:fldChar w:fldCharType="end"/>
      </w:r>
    </w:p>
    <w:p w14:paraId="5E8F408C"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1. Internal texture formats</w:t>
      </w:r>
      <w:r>
        <w:rPr>
          <w:noProof/>
        </w:rPr>
        <w:tab/>
      </w:r>
      <w:r>
        <w:rPr>
          <w:noProof/>
        </w:rPr>
        <w:fldChar w:fldCharType="begin"/>
      </w:r>
      <w:r>
        <w:rPr>
          <w:noProof/>
        </w:rPr>
        <w:instrText xml:space="preserve"> PAGEREF _Toc456532130 \h </w:instrText>
      </w:r>
      <w:r>
        <w:rPr>
          <w:noProof/>
        </w:rPr>
      </w:r>
      <w:r>
        <w:rPr>
          <w:noProof/>
        </w:rPr>
        <w:fldChar w:fldCharType="separate"/>
      </w:r>
      <w:r w:rsidR="0068630F">
        <w:rPr>
          <w:noProof/>
        </w:rPr>
        <w:t>4</w:t>
      </w:r>
      <w:r>
        <w:rPr>
          <w:noProof/>
        </w:rPr>
        <w:fldChar w:fldCharType="end"/>
      </w:r>
    </w:p>
    <w:p w14:paraId="38AC24F5"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2.</w:t>
      </w:r>
      <w:r w:rsidRPr="00F871B2">
        <w:rPr>
          <w:noProof/>
        </w:rPr>
        <w:t xml:space="preserve"> </w:t>
      </w:r>
      <w:r>
        <w:rPr>
          <w:noProof/>
        </w:rPr>
        <w:t>Configurable texture swizzling</w:t>
      </w:r>
      <w:r>
        <w:rPr>
          <w:noProof/>
        </w:rPr>
        <w:tab/>
      </w:r>
      <w:r>
        <w:rPr>
          <w:noProof/>
        </w:rPr>
        <w:fldChar w:fldCharType="begin"/>
      </w:r>
      <w:r>
        <w:rPr>
          <w:noProof/>
        </w:rPr>
        <w:instrText xml:space="preserve"> PAGEREF _Toc456532131 \h </w:instrText>
      </w:r>
      <w:r>
        <w:rPr>
          <w:noProof/>
        </w:rPr>
      </w:r>
      <w:r>
        <w:rPr>
          <w:noProof/>
        </w:rPr>
        <w:fldChar w:fldCharType="separate"/>
      </w:r>
      <w:r w:rsidR="0068630F">
        <w:rPr>
          <w:noProof/>
        </w:rPr>
        <w:t>5</w:t>
      </w:r>
      <w:r>
        <w:rPr>
          <w:noProof/>
        </w:rPr>
        <w:fldChar w:fldCharType="end"/>
      </w:r>
    </w:p>
    <w:p w14:paraId="3F12ACA3"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3. BGRA texture swizzling using texture formats</w:t>
      </w:r>
      <w:r>
        <w:rPr>
          <w:noProof/>
        </w:rPr>
        <w:tab/>
      </w:r>
      <w:r>
        <w:rPr>
          <w:noProof/>
        </w:rPr>
        <w:fldChar w:fldCharType="begin"/>
      </w:r>
      <w:r>
        <w:rPr>
          <w:noProof/>
        </w:rPr>
        <w:instrText xml:space="preserve"> PAGEREF _Toc456532132 \h </w:instrText>
      </w:r>
      <w:r>
        <w:rPr>
          <w:noProof/>
        </w:rPr>
      </w:r>
      <w:r>
        <w:rPr>
          <w:noProof/>
        </w:rPr>
        <w:fldChar w:fldCharType="separate"/>
      </w:r>
      <w:r w:rsidR="0068630F">
        <w:rPr>
          <w:noProof/>
        </w:rPr>
        <w:t>6</w:t>
      </w:r>
      <w:r>
        <w:rPr>
          <w:noProof/>
        </w:rPr>
        <w:fldChar w:fldCharType="end"/>
      </w:r>
    </w:p>
    <w:p w14:paraId="4A75B6B1"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sidRPr="00F871B2">
        <w:rPr>
          <w:noProof/>
          <w:lang w:val="en-US"/>
        </w:rPr>
        <w:t xml:space="preserve">4. </w:t>
      </w:r>
      <w:r>
        <w:rPr>
          <w:noProof/>
        </w:rPr>
        <w:t>Texture alpha swizzling</w:t>
      </w:r>
      <w:r>
        <w:rPr>
          <w:noProof/>
        </w:rPr>
        <w:tab/>
      </w:r>
      <w:r>
        <w:rPr>
          <w:noProof/>
        </w:rPr>
        <w:fldChar w:fldCharType="begin"/>
      </w:r>
      <w:r>
        <w:rPr>
          <w:noProof/>
        </w:rPr>
        <w:instrText xml:space="preserve"> PAGEREF _Toc456532133 \h </w:instrText>
      </w:r>
      <w:r>
        <w:rPr>
          <w:noProof/>
        </w:rPr>
      </w:r>
      <w:r>
        <w:rPr>
          <w:noProof/>
        </w:rPr>
        <w:fldChar w:fldCharType="separate"/>
      </w:r>
      <w:r w:rsidR="0068630F">
        <w:rPr>
          <w:noProof/>
        </w:rPr>
        <w:t>7</w:t>
      </w:r>
      <w:r>
        <w:rPr>
          <w:noProof/>
        </w:rPr>
        <w:fldChar w:fldCharType="end"/>
      </w:r>
    </w:p>
    <w:p w14:paraId="20EE7719"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5. Half type constants</w:t>
      </w:r>
      <w:r>
        <w:rPr>
          <w:noProof/>
        </w:rPr>
        <w:tab/>
      </w:r>
      <w:r>
        <w:rPr>
          <w:noProof/>
        </w:rPr>
        <w:fldChar w:fldCharType="begin"/>
      </w:r>
      <w:r>
        <w:rPr>
          <w:noProof/>
        </w:rPr>
        <w:instrText xml:space="preserve"> PAGEREF _Toc456532134 \h </w:instrText>
      </w:r>
      <w:r>
        <w:rPr>
          <w:noProof/>
        </w:rPr>
      </w:r>
      <w:r>
        <w:rPr>
          <w:noProof/>
        </w:rPr>
        <w:fldChar w:fldCharType="separate"/>
      </w:r>
      <w:r w:rsidR="0068630F">
        <w:rPr>
          <w:noProof/>
        </w:rPr>
        <w:t>8</w:t>
      </w:r>
      <w:r>
        <w:rPr>
          <w:noProof/>
        </w:rPr>
        <w:fldChar w:fldCharType="end"/>
      </w:r>
    </w:p>
    <w:p w14:paraId="775BC8E7"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6. Color read format queries</w:t>
      </w:r>
      <w:r>
        <w:rPr>
          <w:noProof/>
        </w:rPr>
        <w:tab/>
      </w:r>
      <w:r>
        <w:rPr>
          <w:noProof/>
        </w:rPr>
        <w:fldChar w:fldCharType="begin"/>
      </w:r>
      <w:r>
        <w:rPr>
          <w:noProof/>
        </w:rPr>
        <w:instrText xml:space="preserve"> PAGEREF _Toc456532135 \h </w:instrText>
      </w:r>
      <w:r>
        <w:rPr>
          <w:noProof/>
        </w:rPr>
      </w:r>
      <w:r>
        <w:rPr>
          <w:noProof/>
        </w:rPr>
        <w:fldChar w:fldCharType="separate"/>
      </w:r>
      <w:r w:rsidR="0068630F">
        <w:rPr>
          <w:noProof/>
        </w:rPr>
        <w:t>9</w:t>
      </w:r>
      <w:r>
        <w:rPr>
          <w:noProof/>
        </w:rPr>
        <w:fldChar w:fldCharType="end"/>
      </w:r>
    </w:p>
    <w:p w14:paraId="1737496C"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7. sRGB texture</w:t>
      </w:r>
      <w:r>
        <w:rPr>
          <w:noProof/>
        </w:rPr>
        <w:tab/>
      </w:r>
      <w:r>
        <w:rPr>
          <w:noProof/>
        </w:rPr>
        <w:fldChar w:fldCharType="begin"/>
      </w:r>
      <w:r>
        <w:rPr>
          <w:noProof/>
        </w:rPr>
        <w:instrText xml:space="preserve"> PAGEREF _Toc456532136 \h </w:instrText>
      </w:r>
      <w:r>
        <w:rPr>
          <w:noProof/>
        </w:rPr>
      </w:r>
      <w:r>
        <w:rPr>
          <w:noProof/>
        </w:rPr>
        <w:fldChar w:fldCharType="separate"/>
      </w:r>
      <w:r w:rsidR="0068630F">
        <w:rPr>
          <w:noProof/>
        </w:rPr>
        <w:t>10</w:t>
      </w:r>
      <w:r>
        <w:rPr>
          <w:noProof/>
        </w:rPr>
        <w:fldChar w:fldCharType="end"/>
      </w:r>
    </w:p>
    <w:p w14:paraId="3F085F52"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8. sRGB framebuffer object</w:t>
      </w:r>
      <w:r>
        <w:rPr>
          <w:noProof/>
        </w:rPr>
        <w:tab/>
      </w:r>
      <w:r>
        <w:rPr>
          <w:noProof/>
        </w:rPr>
        <w:fldChar w:fldCharType="begin"/>
      </w:r>
      <w:r>
        <w:rPr>
          <w:noProof/>
        </w:rPr>
        <w:instrText xml:space="preserve"> PAGEREF _Toc456532137 \h </w:instrText>
      </w:r>
      <w:r>
        <w:rPr>
          <w:noProof/>
        </w:rPr>
      </w:r>
      <w:r>
        <w:rPr>
          <w:noProof/>
        </w:rPr>
        <w:fldChar w:fldCharType="separate"/>
      </w:r>
      <w:r w:rsidR="0068630F">
        <w:rPr>
          <w:noProof/>
        </w:rPr>
        <w:t>11</w:t>
      </w:r>
      <w:r>
        <w:rPr>
          <w:noProof/>
        </w:rPr>
        <w:fldChar w:fldCharType="end"/>
      </w:r>
    </w:p>
    <w:p w14:paraId="3F3D9146"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9. sRGB default framebuffer</w:t>
      </w:r>
      <w:r>
        <w:rPr>
          <w:noProof/>
        </w:rPr>
        <w:tab/>
      </w:r>
      <w:r>
        <w:rPr>
          <w:noProof/>
        </w:rPr>
        <w:fldChar w:fldCharType="begin"/>
      </w:r>
      <w:r>
        <w:rPr>
          <w:noProof/>
        </w:rPr>
        <w:instrText xml:space="preserve"> PAGEREF _Toc456532138 \h </w:instrText>
      </w:r>
      <w:r>
        <w:rPr>
          <w:noProof/>
        </w:rPr>
      </w:r>
      <w:r>
        <w:rPr>
          <w:noProof/>
        </w:rPr>
        <w:fldChar w:fldCharType="separate"/>
      </w:r>
      <w:r w:rsidR="0068630F">
        <w:rPr>
          <w:noProof/>
        </w:rPr>
        <w:t>12</w:t>
      </w:r>
      <w:r>
        <w:rPr>
          <w:noProof/>
        </w:rPr>
        <w:fldChar w:fldCharType="end"/>
      </w:r>
    </w:p>
    <w:p w14:paraId="37FB0505"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10. sRGB framebuffer blending precision</w:t>
      </w:r>
      <w:r>
        <w:rPr>
          <w:noProof/>
        </w:rPr>
        <w:tab/>
      </w:r>
      <w:r>
        <w:rPr>
          <w:noProof/>
        </w:rPr>
        <w:fldChar w:fldCharType="begin"/>
      </w:r>
      <w:r>
        <w:rPr>
          <w:noProof/>
        </w:rPr>
        <w:instrText xml:space="preserve"> PAGEREF _Toc456532139 \h </w:instrText>
      </w:r>
      <w:r>
        <w:rPr>
          <w:noProof/>
        </w:rPr>
      </w:r>
      <w:r>
        <w:rPr>
          <w:noProof/>
        </w:rPr>
        <w:fldChar w:fldCharType="separate"/>
      </w:r>
      <w:r w:rsidR="0068630F">
        <w:rPr>
          <w:noProof/>
        </w:rPr>
        <w:t>13</w:t>
      </w:r>
      <w:r>
        <w:rPr>
          <w:noProof/>
        </w:rPr>
        <w:fldChar w:fldCharType="end"/>
      </w:r>
    </w:p>
    <w:p w14:paraId="33FC5B72"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11. Compressed texture internal format support</w:t>
      </w:r>
      <w:r>
        <w:rPr>
          <w:noProof/>
        </w:rPr>
        <w:tab/>
      </w:r>
      <w:r>
        <w:rPr>
          <w:noProof/>
        </w:rPr>
        <w:fldChar w:fldCharType="begin"/>
      </w:r>
      <w:r>
        <w:rPr>
          <w:noProof/>
        </w:rPr>
        <w:instrText xml:space="preserve"> PAGEREF _Toc456532140 \h </w:instrText>
      </w:r>
      <w:r>
        <w:rPr>
          <w:noProof/>
        </w:rPr>
      </w:r>
      <w:r>
        <w:rPr>
          <w:noProof/>
        </w:rPr>
        <w:fldChar w:fldCharType="separate"/>
      </w:r>
      <w:r w:rsidR="0068630F">
        <w:rPr>
          <w:noProof/>
        </w:rPr>
        <w:t>14</w:t>
      </w:r>
      <w:r>
        <w:rPr>
          <w:noProof/>
        </w:rPr>
        <w:fldChar w:fldCharType="end"/>
      </w:r>
    </w:p>
    <w:p w14:paraId="734CFAF4"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12. Sized texture internal format support</w:t>
      </w:r>
      <w:r>
        <w:rPr>
          <w:noProof/>
        </w:rPr>
        <w:tab/>
      </w:r>
      <w:r>
        <w:rPr>
          <w:noProof/>
        </w:rPr>
        <w:fldChar w:fldCharType="begin"/>
      </w:r>
      <w:r>
        <w:rPr>
          <w:noProof/>
        </w:rPr>
        <w:instrText xml:space="preserve"> PAGEREF _Toc456532141 \h </w:instrText>
      </w:r>
      <w:r>
        <w:rPr>
          <w:noProof/>
        </w:rPr>
      </w:r>
      <w:r>
        <w:rPr>
          <w:noProof/>
        </w:rPr>
        <w:fldChar w:fldCharType="separate"/>
      </w:r>
      <w:r w:rsidR="0068630F">
        <w:rPr>
          <w:noProof/>
        </w:rPr>
        <w:t>15</w:t>
      </w:r>
      <w:r>
        <w:rPr>
          <w:noProof/>
        </w:rPr>
        <w:fldChar w:fldCharType="end"/>
      </w:r>
    </w:p>
    <w:p w14:paraId="6B445AF9" w14:textId="77777777" w:rsidR="003B7A55" w:rsidRDefault="003B7A55">
      <w:pPr>
        <w:pStyle w:val="TOC1"/>
        <w:tabs>
          <w:tab w:val="right" w:pos="10790"/>
        </w:tabs>
        <w:rPr>
          <w:rFonts w:eastAsiaTheme="minorEastAsia" w:cstheme="minorBidi"/>
          <w:b w:val="0"/>
          <w:caps w:val="0"/>
          <w:noProof/>
          <w:color w:val="auto"/>
          <w:sz w:val="24"/>
          <w:szCs w:val="24"/>
          <w:u w:val="none"/>
          <w:lang w:val="en-US" w:eastAsia="en-US"/>
        </w:rPr>
      </w:pPr>
      <w:r>
        <w:rPr>
          <w:noProof/>
        </w:rPr>
        <w:t>Change log</w:t>
      </w:r>
      <w:r>
        <w:rPr>
          <w:noProof/>
        </w:rPr>
        <w:tab/>
      </w:r>
      <w:r>
        <w:rPr>
          <w:noProof/>
        </w:rPr>
        <w:fldChar w:fldCharType="begin"/>
      </w:r>
      <w:r>
        <w:rPr>
          <w:noProof/>
        </w:rPr>
        <w:instrText xml:space="preserve"> PAGEREF _Toc456532142 \h </w:instrText>
      </w:r>
      <w:r>
        <w:rPr>
          <w:noProof/>
        </w:rPr>
      </w:r>
      <w:r>
        <w:rPr>
          <w:noProof/>
        </w:rPr>
        <w:fldChar w:fldCharType="separate"/>
      </w:r>
      <w:r w:rsidR="0068630F">
        <w:rPr>
          <w:noProof/>
        </w:rPr>
        <w:t>16</w:t>
      </w:r>
      <w:r>
        <w:rPr>
          <w:noProof/>
        </w:rPr>
        <w:fldChar w:fldCharType="end"/>
      </w:r>
    </w:p>
    <w:p w14:paraId="658B83FA" w14:textId="1989CD47" w:rsidR="00765BC4" w:rsidRDefault="00500D66" w:rsidP="00A60456">
      <w:pPr>
        <w:pStyle w:val="Heading1"/>
      </w:pPr>
      <w:r>
        <w:fldChar w:fldCharType="end"/>
      </w:r>
      <w:bookmarkEnd w:id="4"/>
      <w:bookmarkEnd w:id="5"/>
      <w:bookmarkEnd w:id="6"/>
    </w:p>
    <w:p w14:paraId="1A05420A" w14:textId="0A3C0D8D" w:rsidR="004B6805" w:rsidRDefault="004B6805">
      <w:pPr>
        <w:jc w:val="left"/>
        <w:rPr>
          <w:rFonts w:ascii="Cambria" w:eastAsia="Droid Serif" w:hAnsi="Cambria" w:cs="Droid Serif"/>
          <w:b/>
          <w:bCs/>
          <w:color w:val="FF7F00"/>
          <w:sz w:val="28"/>
          <w:szCs w:val="48"/>
        </w:rPr>
      </w:pPr>
      <w:r>
        <w:br w:type="page"/>
      </w:r>
    </w:p>
    <w:p w14:paraId="14520B22" w14:textId="35457870" w:rsidR="00C02E83" w:rsidRDefault="007326B9" w:rsidP="00C02E83">
      <w:pPr>
        <w:pStyle w:val="Heading1"/>
      </w:pPr>
      <w:bookmarkStart w:id="7" w:name="_1._Internal_texture"/>
      <w:bookmarkStart w:id="8" w:name="_1._Internal_texture_1"/>
      <w:bookmarkStart w:id="9" w:name="_Toc456532129"/>
      <w:bookmarkEnd w:id="7"/>
      <w:bookmarkEnd w:id="8"/>
      <w:r>
        <w:lastRenderedPageBreak/>
        <w:t xml:space="preserve">0. Cross platform </w:t>
      </w:r>
      <w:r w:rsidR="00C02E83">
        <w:t>support</w:t>
      </w:r>
      <w:bookmarkEnd w:id="9"/>
    </w:p>
    <w:p w14:paraId="7318D1FE" w14:textId="10A6C3E2" w:rsidR="002D23E9" w:rsidRDefault="002D23E9" w:rsidP="002D23E9">
      <w:pPr>
        <w:pStyle w:val="Paragraph"/>
      </w:pPr>
      <w:r>
        <w:t xml:space="preserve">Initially released on January 1992, OpenGL has </w:t>
      </w:r>
      <w:hyperlink r:id="rId11" w:history="1">
        <w:r w:rsidRPr="00847E82">
          <w:rPr>
            <w:rStyle w:val="Hyperlink"/>
            <w:color w:val="auto"/>
          </w:rPr>
          <w:t>a long history</w:t>
        </w:r>
      </w:hyperlink>
      <w:r>
        <w:t xml:space="preserve"> which led to many versions; market specific variations such as OpenGL ES in July 2003 and WebGL in 2011; </w:t>
      </w:r>
      <w:r w:rsidR="00F320D3">
        <w:t xml:space="preserve">a </w:t>
      </w:r>
      <w:r>
        <w:t>backward compatibility</w:t>
      </w:r>
      <w:r w:rsidR="00F320D3">
        <w:t xml:space="preserve"> break with</w:t>
      </w:r>
      <w:r>
        <w:t xml:space="preserve"> OpenGL core profile in August 2009; and many </w:t>
      </w:r>
      <w:r w:rsidR="0052763F">
        <w:t xml:space="preserve">vendor specifics, multi </w:t>
      </w:r>
      <w:r>
        <w:t>vendors</w:t>
      </w:r>
      <w:r w:rsidR="008957C5">
        <w:t xml:space="preserve"> (EXT)</w:t>
      </w:r>
      <w:r>
        <w:t>, standard</w:t>
      </w:r>
      <w:r w:rsidR="008957C5">
        <w:t xml:space="preserve"> (ARB, OES)</w:t>
      </w:r>
      <w:r>
        <w:t>, and cross API extensions</w:t>
      </w:r>
      <w:r w:rsidR="00E5352D">
        <w:t xml:space="preserve"> (KHR)</w:t>
      </w:r>
      <w:r>
        <w:t>.</w:t>
      </w:r>
    </w:p>
    <w:p w14:paraId="5111DC83" w14:textId="520CA139" w:rsidR="00C02E83" w:rsidRDefault="005856B5" w:rsidP="00C02E83">
      <w:pPr>
        <w:pStyle w:val="Paragraph"/>
      </w:pPr>
      <w:r>
        <w:t xml:space="preserve">OpenGL is </w:t>
      </w:r>
      <w:r w:rsidR="00F215EC">
        <w:t xml:space="preserve">massively </w:t>
      </w:r>
      <w:r>
        <w:t>cross platform but it doesn’t mean it comes automagically. Just like C and C++ language</w:t>
      </w:r>
      <w:r w:rsidR="00F320D3">
        <w:t>s</w:t>
      </w:r>
      <w:r>
        <w:t>, it</w:t>
      </w:r>
      <w:r w:rsidR="008703AC">
        <w:t xml:space="preserve"> allows</w:t>
      </w:r>
      <w:r>
        <w:t xml:space="preserve"> cross platform </w:t>
      </w:r>
      <w:r w:rsidR="008703AC">
        <w:t xml:space="preserve">support </w:t>
      </w:r>
      <w:r>
        <w:t xml:space="preserve">but we have to work hard </w:t>
      </w:r>
      <w:r w:rsidR="009549F9">
        <w:t>for it. T</w:t>
      </w:r>
      <w:r w:rsidR="005B63AC">
        <w:t>he</w:t>
      </w:r>
      <w:r w:rsidR="009549F9">
        <w:t xml:space="preserve"> amount of work depends on the range of </w:t>
      </w:r>
      <w:r w:rsidR="00E4645C">
        <w:t xml:space="preserve">the </w:t>
      </w:r>
      <w:r w:rsidR="009549F9">
        <w:t>application targeted market. Across vendors? Eg</w:t>
      </w:r>
      <w:r w:rsidR="00BE61CF">
        <w:t>:</w:t>
      </w:r>
      <w:r w:rsidR="009549F9">
        <w:t xml:space="preserve"> AMD</w:t>
      </w:r>
      <w:r w:rsidR="00293BB3">
        <w:t>, ARM</w:t>
      </w:r>
      <w:r w:rsidR="009549F9">
        <w:t xml:space="preserve">, </w:t>
      </w:r>
      <w:r w:rsidR="002C6439">
        <w:t xml:space="preserve">Intel, </w:t>
      </w:r>
      <w:r w:rsidR="009549F9">
        <w:t>NVIDIA</w:t>
      </w:r>
      <w:r w:rsidR="00804FEA">
        <w:t>, PowerVR</w:t>
      </w:r>
      <w:r w:rsidR="002C6439">
        <w:t xml:space="preserve"> and</w:t>
      </w:r>
      <w:r w:rsidR="00293BB3">
        <w:t xml:space="preserve"> Qualcomm</w:t>
      </w:r>
      <w:r w:rsidR="009549F9">
        <w:t xml:space="preserve"> GPUs</w:t>
      </w:r>
      <w:r w:rsidR="007E6F53">
        <w:t xml:space="preserve">. </w:t>
      </w:r>
      <w:r w:rsidR="00293BB3">
        <w:t>Across hardware generations? Eg</w:t>
      </w:r>
      <w:r w:rsidR="005B63AC">
        <w:t>: Tesla, Fermi, Kepler, Maxwell and</w:t>
      </w:r>
      <w:r w:rsidR="00293BB3">
        <w:t xml:space="preserve"> Pascal</w:t>
      </w:r>
      <w:r w:rsidR="005B63AC">
        <w:t xml:space="preserve"> architectures</w:t>
      </w:r>
      <w:r w:rsidR="00293BB3">
        <w:t xml:space="preserve">. </w:t>
      </w:r>
      <w:r w:rsidR="007E6F53">
        <w:t xml:space="preserve">Across platforms? Eg: </w:t>
      </w:r>
      <w:r w:rsidR="00F320D3">
        <w:t>macOS</w:t>
      </w:r>
      <w:r w:rsidR="007E6F53">
        <w:t xml:space="preserve">, Linux and Windows or Android and iOS. Across languages? Eg: </w:t>
      </w:r>
      <w:hyperlink r:id="rId12" w:history="1">
        <w:r w:rsidR="007E6F53" w:rsidRPr="00847E82">
          <w:rPr>
            <w:rStyle w:val="Hyperlink"/>
            <w:color w:val="auto"/>
          </w:rPr>
          <w:t>C with OpenGL ES and Javascript with WebGL</w:t>
        </w:r>
      </w:hyperlink>
      <w:r w:rsidR="007E6F53">
        <w:t xml:space="preserve">. </w:t>
      </w:r>
    </w:p>
    <w:p w14:paraId="394788F1" w14:textId="43261003" w:rsidR="00380F10" w:rsidRDefault="005B63AC" w:rsidP="00C02E83">
      <w:pPr>
        <w:pStyle w:val="Paragraph"/>
      </w:pPr>
      <w:r>
        <w:t>Before the early 90s, vendor specific graphics APIs were the norm</w:t>
      </w:r>
      <w:r w:rsidR="00E42781">
        <w:t xml:space="preserve"> driven by hardware vendors</w:t>
      </w:r>
      <w:r>
        <w:t xml:space="preserve">. </w:t>
      </w:r>
      <w:r w:rsidR="00685851">
        <w:t>Nowadays,</w:t>
      </w:r>
      <w:r>
        <w:t xml:space="preserve"> vendor specifi</w:t>
      </w:r>
      <w:r w:rsidR="00685851">
        <w:t xml:space="preserve">c graphics APIs are essentially </w:t>
      </w:r>
      <w:r w:rsidR="00FA1750">
        <w:t>business decisions</w:t>
      </w:r>
      <w:r w:rsidR="00E42781">
        <w:t xml:space="preserve"> by platform vendors</w:t>
      </w:r>
      <w:r w:rsidR="00FA1750">
        <w:t xml:space="preserve">. For example, in my opinion, Metal is design to lock developers to </w:t>
      </w:r>
      <w:r w:rsidR="00CE336D">
        <w:t xml:space="preserve">the </w:t>
      </w:r>
      <w:r w:rsidR="00FA1750">
        <w:t xml:space="preserve">Apple ecosystem </w:t>
      </w:r>
      <w:r w:rsidR="00CE336D">
        <w:t>and</w:t>
      </w:r>
      <w:r w:rsidR="00FA1750">
        <w:t xml:space="preserve"> DirectX 12 is a tool to force users to upgrade to Windows 10.</w:t>
      </w:r>
      <w:r w:rsidR="00DF495F">
        <w:t xml:space="preserve"> </w:t>
      </w:r>
      <w:r w:rsidR="00CE336D">
        <w:t xml:space="preserve">Only in rare </w:t>
      </w:r>
      <w:r w:rsidR="00DF495F">
        <w:t xml:space="preserve">cases, </w:t>
      </w:r>
      <w:r w:rsidR="00CE336D">
        <w:t xml:space="preserve">such as Playstation libgnm, </w:t>
      </w:r>
      <w:r w:rsidR="00DF495F">
        <w:t>vendor</w:t>
      </w:r>
      <w:r w:rsidR="00FA1750">
        <w:t xml:space="preserve"> specific graphics APIs are </w:t>
      </w:r>
      <w:r w:rsidR="00CE336D">
        <w:t xml:space="preserve">actually </w:t>
      </w:r>
      <w:r w:rsidR="00FA1750">
        <w:t>designed for</w:t>
      </w:r>
      <w:r w:rsidR="00CE336D">
        <w:t xml:space="preserve"> the purpose of providing</w:t>
      </w:r>
      <w:r w:rsidR="00FA1750">
        <w:t xml:space="preserve"> better performance</w:t>
      </w:r>
      <w:r w:rsidR="00380F10">
        <w:t>.</w:t>
      </w:r>
      <w:r w:rsidR="00F320D3">
        <w:t xml:space="preserve"> </w:t>
      </w:r>
    </w:p>
    <w:p w14:paraId="7CF54846" w14:textId="3E7D1DA5" w:rsidR="00BE40A3" w:rsidRDefault="002A28BB" w:rsidP="00C02E83">
      <w:pPr>
        <w:pStyle w:val="Paragraph"/>
      </w:pPr>
      <w:r>
        <w:t>U</w:t>
      </w:r>
      <w:r w:rsidR="00380F10">
        <w:t xml:space="preserve">sing vendor specific graphics APIs </w:t>
      </w:r>
      <w:r w:rsidR="00D17A64">
        <w:t>leads</w:t>
      </w:r>
      <w:r w:rsidR="00380F10">
        <w:t xml:space="preserve"> applications </w:t>
      </w:r>
      <w:r w:rsidR="00D17A64">
        <w:t>to</w:t>
      </w:r>
      <w:r w:rsidR="00380F10">
        <w:t xml:space="preserve"> cut</w:t>
      </w:r>
      <w:r w:rsidR="00D17A64">
        <w:t xml:space="preserve"> themselves</w:t>
      </w:r>
      <w:r w:rsidR="00380F10">
        <w:t xml:space="preserve"> out a pa</w:t>
      </w:r>
      <w:r w:rsidR="005A2A56">
        <w:t xml:space="preserve">rt of </w:t>
      </w:r>
      <w:r w:rsidR="00D17A64">
        <w:t xml:space="preserve">a </w:t>
      </w:r>
      <w:r w:rsidR="005A2A56">
        <w:t>possible market share</w:t>
      </w:r>
      <w:r w:rsidR="00110A79">
        <w:t>.</w:t>
      </w:r>
      <w:r w:rsidR="005A2A56">
        <w:t xml:space="preserve"> Metal or DirectX based software </w:t>
      </w:r>
      <w:r w:rsidR="00CE336D">
        <w:t>won’t</w:t>
      </w:r>
      <w:r w:rsidR="005A2A56">
        <w:t xml:space="preserve"> run on Android or Linux respectively. However, this might be just fine</w:t>
      </w:r>
      <w:r w:rsidR="00110A79">
        <w:t xml:space="preserve"> for the purpose of the software or the company success</w:t>
      </w:r>
      <w:r w:rsidR="005A2A56">
        <w:t>. For example, PC gaming basically doesn’t exist outside of Windows</w:t>
      </w:r>
      <w:r w:rsidR="00110A79">
        <w:t>,</w:t>
      </w:r>
      <w:r w:rsidR="005A2A56">
        <w:t xml:space="preserve"> so why bothering using another API than DirectX? Similarly, the </w:t>
      </w:r>
      <w:r w:rsidR="00585E5C">
        <w:t>movie industry is massively dominated by Linux and NVIDIA GPUs so why not using OpenGL like a vendor specific graphics API? Certainly, vendor extensions are also designed for this purpose.</w:t>
      </w:r>
      <w:r w:rsidR="00847E82">
        <w:t xml:space="preserve"> For many software, there is just no other choice than supporting multiple graphics APIs.</w:t>
      </w:r>
    </w:p>
    <w:p w14:paraId="1EA7A192" w14:textId="1B598C93" w:rsidR="00D17A64" w:rsidRDefault="00D17A64" w:rsidP="00C02E83">
      <w:pPr>
        <w:pStyle w:val="Paragraph"/>
      </w:pPr>
      <w:r>
        <w:t>T</w:t>
      </w:r>
      <w:r w:rsidR="00361E72">
        <w:t>ypically, minor platforms rely</w:t>
      </w:r>
      <w:r>
        <w:t xml:space="preserve"> on OpenGL APIs because </w:t>
      </w:r>
      <w:r w:rsidR="00361E72">
        <w:t>of platform culture (Linux</w:t>
      </w:r>
      <w:r w:rsidR="003D0245">
        <w:t>, Raspberry Pi, etc</w:t>
      </w:r>
      <w:r w:rsidR="00361E72">
        <w:t xml:space="preserve">) or </w:t>
      </w:r>
      <w:r w:rsidR="00307AEF">
        <w:t xml:space="preserve">because </w:t>
      </w:r>
      <w:r>
        <w:t xml:space="preserve">they don’t have enough weight to impose their own APIs to developers </w:t>
      </w:r>
      <w:r w:rsidR="003D0245">
        <w:t>(</w:t>
      </w:r>
      <w:hyperlink r:id="rId13" w:history="1">
        <w:r w:rsidR="00307AEF" w:rsidRPr="00307AEF">
          <w:rPr>
            <w:rStyle w:val="Hyperlink"/>
            <w:color w:val="auto"/>
          </w:rPr>
          <w:t>Android</w:t>
        </w:r>
      </w:hyperlink>
      <w:r w:rsidR="00307AEF">
        <w:t xml:space="preserve">, </w:t>
      </w:r>
      <w:r>
        <w:t xml:space="preserve">Tizen, </w:t>
      </w:r>
      <w:r w:rsidR="00931C8C">
        <w:t xml:space="preserve">Blackberry, </w:t>
      </w:r>
      <w:r>
        <w:t>SamsungTV</w:t>
      </w:r>
      <w:r w:rsidR="003D0245">
        <w:t>, etc)</w:t>
      </w:r>
      <w:r>
        <w:t xml:space="preserve">. </w:t>
      </w:r>
      <w:r w:rsidR="003D0245">
        <w:t>N</w:t>
      </w:r>
      <w:r w:rsidR="002A28BB">
        <w:t xml:space="preserve">ot using </w:t>
      </w:r>
      <w:r w:rsidR="001D4B3F">
        <w:t>standard</w:t>
      </w:r>
      <w:r w:rsidR="002A28BB">
        <w:t>s</w:t>
      </w:r>
      <w:r w:rsidR="001D4B3F">
        <w:t xml:space="preserve"> can lead platform </w:t>
      </w:r>
      <w:r w:rsidR="00931C8C">
        <w:t xml:space="preserve">to </w:t>
      </w:r>
      <w:r w:rsidR="001D4B3F">
        <w:t>failure because the developer entry cost to the plat</w:t>
      </w:r>
      <w:r w:rsidR="003D0245">
        <w:t xml:space="preserve">form is too high. An example might be </w:t>
      </w:r>
      <w:r w:rsidR="001D4B3F">
        <w:t xml:space="preserve">Windows Phone. </w:t>
      </w:r>
      <w:r w:rsidR="00847E82">
        <w:t>However</w:t>
      </w:r>
      <w:r w:rsidR="001D4B3F">
        <w:t>, using standard</w:t>
      </w:r>
      <w:r w:rsidR="00CF5A8D">
        <w:t>s</w:t>
      </w:r>
      <w:r w:rsidR="001D4B3F">
        <w:t xml:space="preserve"> don’t guarantee success but at least developers can leverage previous work</w:t>
      </w:r>
      <w:r w:rsidR="00CF5A8D">
        <w:t xml:space="preserve"> reducing platform support cost. </w:t>
      </w:r>
    </w:p>
    <w:p w14:paraId="09C596C6" w14:textId="5A159D10" w:rsidR="00E321BF" w:rsidRDefault="00F320D3" w:rsidP="00C02E83">
      <w:pPr>
        <w:pStyle w:val="Paragraph"/>
      </w:pPr>
      <w:r>
        <w:t xml:space="preserve">In many cases, </w:t>
      </w:r>
      <w:r w:rsidR="00927EBA">
        <w:t xml:space="preserve">the multiplatform design of </w:t>
      </w:r>
      <w:r>
        <w:t xml:space="preserve">OpenGL is just not </w:t>
      </w:r>
      <w:r w:rsidR="00927EBA">
        <w:t>enough</w:t>
      </w:r>
      <w:r w:rsidR="001D4B3F">
        <w:t xml:space="preserve"> because </w:t>
      </w:r>
      <w:r w:rsidR="00927EBA">
        <w:t xml:space="preserve">OpenGL support is controlled by the platform vendors. </w:t>
      </w:r>
      <w:r w:rsidR="00B4083D">
        <w:t xml:space="preserve">We can identify at least </w:t>
      </w:r>
      <w:r w:rsidR="00847E82">
        <w:t>three</w:t>
      </w:r>
      <w:r w:rsidR="00B4083D">
        <w:t xml:space="preserve"> scenarios: The platform owner doesn’t invest enough on its platform; the platform owner want to lock developers to its platform; the platform is the bread and butter</w:t>
      </w:r>
      <w:r w:rsidR="00C02199">
        <w:t xml:space="preserve"> of the</w:t>
      </w:r>
      <w:r w:rsidR="00847E82">
        <w:t xml:space="preserve"> developers</w:t>
      </w:r>
      <w:r w:rsidR="00B4083D">
        <w:t>.</w:t>
      </w:r>
    </w:p>
    <w:p w14:paraId="26F0B52B" w14:textId="2F285062" w:rsidR="00EA1AE0" w:rsidRDefault="00EA1AE0" w:rsidP="00C02E83">
      <w:pPr>
        <w:pStyle w:val="Paragraph"/>
      </w:pPr>
      <w:r>
        <w:t xml:space="preserve">On Android, drivers are simply not updated on any devices but the ones from </w:t>
      </w:r>
      <w:hyperlink r:id="rId14" w:history="1">
        <w:r w:rsidRPr="00847E82">
          <w:rPr>
            <w:rStyle w:val="Hyperlink"/>
            <w:color w:val="auto"/>
          </w:rPr>
          <w:t>Google</w:t>
        </w:r>
      </w:hyperlink>
      <w:r>
        <w:t xml:space="preserve"> and </w:t>
      </w:r>
      <w:hyperlink r:id="rId15" w:history="1">
        <w:r w:rsidRPr="00847E82">
          <w:rPr>
            <w:rStyle w:val="Hyperlink"/>
            <w:color w:val="auto"/>
          </w:rPr>
          <w:t>NVIDIA</w:t>
        </w:r>
      </w:hyperlink>
      <w:r>
        <w:t xml:space="preserve">. Despite, </w:t>
      </w:r>
      <w:r w:rsidR="00E321BF">
        <w:t xml:space="preserve">new versions of OpenGL ES or </w:t>
      </w:r>
      <w:r>
        <w:t>new extensions being released, these devices are never going to get the opportunity to expose</w:t>
      </w:r>
      <w:r w:rsidR="00E321BF">
        <w:t xml:space="preserve"> these new features let alone getting drivers bug fixes. </w:t>
      </w:r>
      <w:r w:rsidR="009C2BB9">
        <w:t xml:space="preserve">Own a Galaxy S7 for its Vulkan support? #lol. </w:t>
      </w:r>
      <w:r w:rsidR="00E321BF">
        <w:t>This scenario is a case of lack of investment in the platform, after all,</w:t>
      </w:r>
      <w:r w:rsidR="009C2BB9">
        <w:t xml:space="preserve"> these devices are already sold so why bother?</w:t>
      </w:r>
    </w:p>
    <w:p w14:paraId="39EAAA56" w14:textId="40934424" w:rsidR="00EA1AE0" w:rsidRDefault="00927EBA" w:rsidP="00C02E83">
      <w:pPr>
        <w:pStyle w:val="Paragraph"/>
      </w:pPr>
      <w:r>
        <w:t>Apple</w:t>
      </w:r>
      <w:r w:rsidR="00F320D3">
        <w:t xml:space="preserve"> </w:t>
      </w:r>
      <w:r w:rsidR="00D30FCC">
        <w:t xml:space="preserve">made </w:t>
      </w:r>
      <w:r w:rsidR="00F320D3">
        <w:t xml:space="preserve">the </w:t>
      </w:r>
      <w:r>
        <w:t xml:space="preserve">macOS </w:t>
      </w:r>
      <w:r w:rsidR="00F320D3">
        <w:t>Op</w:t>
      </w:r>
      <w:r w:rsidR="00265E80">
        <w:t xml:space="preserve">enGL </w:t>
      </w:r>
      <w:r w:rsidR="0090568C">
        <w:t xml:space="preserve">4.1 and iOS OpenGL ES 3.0 </w:t>
      </w:r>
      <w:r w:rsidR="00265E80">
        <w:t>driver</w:t>
      </w:r>
      <w:r w:rsidR="0090568C">
        <w:t>s</w:t>
      </w:r>
      <w:r>
        <w:t xml:space="preserve"> which </w:t>
      </w:r>
      <w:r w:rsidR="0090568C">
        <w:t>are</w:t>
      </w:r>
      <w:r>
        <w:t xml:space="preserve"> both crippled and outdated</w:t>
      </w:r>
      <w:r w:rsidR="009018D9">
        <w:t xml:space="preserve">. </w:t>
      </w:r>
      <w:r w:rsidR="009C2BB9">
        <w:t>For example, t</w:t>
      </w:r>
      <w:r w:rsidR="009018D9">
        <w:t xml:space="preserve">his result in no compute shader available on macOS </w:t>
      </w:r>
      <w:r w:rsidR="00841FB5">
        <w:t>or iOS with OpenGL</w:t>
      </w:r>
      <w:r w:rsidR="009C2BB9">
        <w:t>/ES</w:t>
      </w:r>
      <w:r>
        <w:t>.</w:t>
      </w:r>
      <w:r w:rsidR="009018D9">
        <w:t xml:space="preserve"> GPU vendors have OpenGL</w:t>
      </w:r>
      <w:r w:rsidR="00841FB5">
        <w:t>/ES</w:t>
      </w:r>
      <w:r w:rsidR="009018D9">
        <w:t xml:space="preserve"> drivers with compute support</w:t>
      </w:r>
      <w:r w:rsidR="00B4083D">
        <w:t>,</w:t>
      </w:r>
      <w:r w:rsidR="009018D9">
        <w:t xml:space="preserve"> however</w:t>
      </w:r>
      <w:r w:rsidR="00B4083D">
        <w:t>,</w:t>
      </w:r>
      <w:r w:rsidR="009018D9">
        <w:t xml:space="preserve"> they can’t make their drivers available on macOS </w:t>
      </w:r>
      <w:r w:rsidR="00841FB5">
        <w:t xml:space="preserve">or iOS </w:t>
      </w:r>
      <w:r w:rsidR="009018D9">
        <w:t>due to Apple control.</w:t>
      </w:r>
      <w:r w:rsidR="003F59EA">
        <w:t xml:space="preserve"> </w:t>
      </w:r>
      <w:r w:rsidR="002770D9">
        <w:t xml:space="preserve">As a result, </w:t>
      </w:r>
      <w:r>
        <w:t xml:space="preserve">we have to use Metal on macOS </w:t>
      </w:r>
      <w:r w:rsidR="003F59EA">
        <w:t xml:space="preserve">and iOS </w:t>
      </w:r>
      <w:r>
        <w:t>for compute shaders.</w:t>
      </w:r>
      <w:r w:rsidR="002770D9">
        <w:t xml:space="preserve"> </w:t>
      </w:r>
      <w:r w:rsidR="003F59EA">
        <w:t xml:space="preserve">Apple isn’t working at </w:t>
      </w:r>
      <w:r w:rsidR="00841FB5">
        <w:t>enabling</w:t>
      </w:r>
      <w:r w:rsidR="003F59EA">
        <w:t xml:space="preserve"> compute </w:t>
      </w:r>
      <w:r w:rsidR="005C05BA">
        <w:t xml:space="preserve">shader </w:t>
      </w:r>
      <w:r w:rsidR="003F59EA">
        <w:t>on its</w:t>
      </w:r>
      <w:r w:rsidR="00841FB5">
        <w:t xml:space="preserve"> platforms</w:t>
      </w:r>
      <w:r w:rsidR="005C05BA">
        <w:t xml:space="preserve"> for a maximum of developers</w:t>
      </w:r>
      <w:r w:rsidR="00841FB5">
        <w:t>;</w:t>
      </w:r>
      <w:r w:rsidR="003F59EA">
        <w:t xml:space="preserve"> it</w:t>
      </w:r>
      <w:r w:rsidR="005C05BA">
        <w:t xml:space="preserve"> i</w:t>
      </w:r>
      <w:r w:rsidR="003F59EA">
        <w:t>s lock</w:t>
      </w:r>
      <w:r w:rsidR="00841FB5">
        <w:t>ing</w:t>
      </w:r>
      <w:r w:rsidR="003F59EA">
        <w:t xml:space="preserve"> developers to </w:t>
      </w:r>
      <w:r w:rsidR="00B4083D">
        <w:t>its</w:t>
      </w:r>
      <w:r w:rsidR="003F59EA">
        <w:t xml:space="preserve"> platforms </w:t>
      </w:r>
      <w:r w:rsidR="00841FB5">
        <w:t>using</w:t>
      </w:r>
      <w:r w:rsidR="003F59EA">
        <w:t xml:space="preserve"> compute shader</w:t>
      </w:r>
      <w:r w:rsidR="00841FB5">
        <w:t>s</w:t>
      </w:r>
      <w:r w:rsidR="003F59EA">
        <w:t xml:space="preserve"> as a leverage.</w:t>
      </w:r>
      <w:r w:rsidR="00B4083D">
        <w:t xml:space="preserve"> These forces are nothing new</w:t>
      </w:r>
      <w:r w:rsidR="00841FB5">
        <w:t>:</w:t>
      </w:r>
      <w:r w:rsidR="00B4083D">
        <w:t xml:space="preserve"> </w:t>
      </w:r>
      <w:r w:rsidR="00841FB5">
        <w:t>O</w:t>
      </w:r>
      <w:r w:rsidR="00B4083D">
        <w:t xml:space="preserve">riginally, Windows Vista only supported OpenGL through Direct3D </w:t>
      </w:r>
      <w:r w:rsidR="005C05BA">
        <w:t>emulation</w:t>
      </w:r>
      <w:r w:rsidR="00B4083D">
        <w:t xml:space="preserve">… </w:t>
      </w:r>
    </w:p>
    <w:p w14:paraId="0CECE486" w14:textId="70D00157" w:rsidR="00B4083D" w:rsidRDefault="00B4083D" w:rsidP="00C02E83">
      <w:pPr>
        <w:pStyle w:val="Paragraph"/>
      </w:pPr>
      <w:r>
        <w:t>Finally</w:t>
      </w:r>
      <w:r w:rsidR="002770D9">
        <w:t xml:space="preserve">, OpenGL is simply </w:t>
      </w:r>
      <w:r>
        <w:t>not available on</w:t>
      </w:r>
      <w:r w:rsidR="005C05BA">
        <w:t xml:space="preserve"> some platform such as</w:t>
      </w:r>
      <w:r>
        <w:t xml:space="preserve"> Playstation 4. </w:t>
      </w:r>
      <w:r w:rsidR="0090568C">
        <w:t xml:space="preserve">The point is that consoles are typically the bread and butter of </w:t>
      </w:r>
      <w:r w:rsidR="00841FB5">
        <w:t xml:space="preserve">millions budgets </w:t>
      </w:r>
      <w:r w:rsidR="0090568C">
        <w:t xml:space="preserve">developers which will either </w:t>
      </w:r>
      <w:r w:rsidR="005C05BA">
        <w:t>rely on</w:t>
      </w:r>
      <w:r w:rsidR="0090568C">
        <w:t xml:space="preserve"> an </w:t>
      </w:r>
      <w:r w:rsidR="005C05BA">
        <w:t xml:space="preserve">exist </w:t>
      </w:r>
      <w:r w:rsidR="0090568C">
        <w:t>engine or implement the graphics API as a marginal cost</w:t>
      </w:r>
      <w:r w:rsidR="005C05BA">
        <w:t>,</w:t>
      </w:r>
      <w:r w:rsidR="0090568C">
        <w:t xml:space="preserve"> because the hardware</w:t>
      </w:r>
      <w:r w:rsidR="00EE3057">
        <w:t xml:space="preserve"> is not going to move for years</w:t>
      </w:r>
      <w:r w:rsidR="005C05BA">
        <w:t>,</w:t>
      </w:r>
      <w:r w:rsidR="00EE3057">
        <w:t xml:space="preserve"> for the benefit of an API cut for one ASIC and one system.</w:t>
      </w:r>
    </w:p>
    <w:p w14:paraId="332333E2" w14:textId="32E571E1" w:rsidR="007326B9" w:rsidRDefault="00355DA0" w:rsidP="00841FB5">
      <w:pPr>
        <w:pStyle w:val="Paragraph"/>
        <w:rPr>
          <w:rFonts w:ascii="Cambria" w:eastAsia="Droid Serif" w:hAnsi="Cambria" w:cs="Droid Serif"/>
          <w:b/>
          <w:bCs/>
          <w:color w:val="FF7F00"/>
          <w:sz w:val="28"/>
          <w:szCs w:val="48"/>
        </w:rPr>
      </w:pPr>
      <w:r>
        <w:t xml:space="preserve">This document is built </w:t>
      </w:r>
      <w:r w:rsidR="00030681">
        <w:t xml:space="preserve">from experiences with </w:t>
      </w:r>
      <w:r w:rsidR="005C05BA">
        <w:t xml:space="preserve">the </w:t>
      </w:r>
      <w:r w:rsidR="00030681">
        <w:t>OpenGL</w:t>
      </w:r>
      <w:r w:rsidR="005C05BA">
        <w:t xml:space="preserve"> ecosytem</w:t>
      </w:r>
      <w:r w:rsidR="00030681">
        <w:t xml:space="preserve"> to ship cross-platform</w:t>
      </w:r>
      <w:r w:rsidR="00F215EC">
        <w:t xml:space="preserve"> </w:t>
      </w:r>
      <w:r w:rsidR="00030681">
        <w:t xml:space="preserve">software. It is designed to assist </w:t>
      </w:r>
      <w:r w:rsidR="00BD6430">
        <w:t>the</w:t>
      </w:r>
      <w:r w:rsidR="00030681">
        <w:t xml:space="preserve"> community to use </w:t>
      </w:r>
      <w:r w:rsidR="00EE3057">
        <w:t xml:space="preserve">OpenGL </w:t>
      </w:r>
      <w:r w:rsidR="00030681">
        <w:t xml:space="preserve">functionalities </w:t>
      </w:r>
      <w:r w:rsidR="00BD6430">
        <w:t xml:space="preserve">where </w:t>
      </w:r>
      <w:r w:rsidR="00EE3057">
        <w:t>we need them within the complex graphics APIs ecosystem.</w:t>
      </w:r>
      <w:r w:rsidR="007326B9">
        <w:br w:type="page"/>
      </w:r>
    </w:p>
    <w:p w14:paraId="40A52FFC" w14:textId="51513320" w:rsidR="00966302" w:rsidRDefault="00966302" w:rsidP="00966302">
      <w:pPr>
        <w:pStyle w:val="Heading1"/>
      </w:pPr>
      <w:bookmarkStart w:id="10" w:name="_Toc456532130"/>
      <w:r>
        <w:lastRenderedPageBreak/>
        <w:t>1. Internal texture formats</w:t>
      </w:r>
      <w:bookmarkEnd w:id="10"/>
    </w:p>
    <w:p w14:paraId="1C2E9D48" w14:textId="75BD0893" w:rsidR="00966302" w:rsidRPr="00F0071C" w:rsidRDefault="00966302" w:rsidP="00966302">
      <w:pPr>
        <w:pStyle w:val="Paragraph"/>
        <w:rPr>
          <w:rStyle w:val="codeword0"/>
          <w:rFonts w:ascii="Calibri" w:hAnsi="Calibri"/>
          <w:b w:val="0"/>
          <w:bCs w:val="0"/>
          <w:color w:val="000000" w:themeColor="text1"/>
          <w:sz w:val="22"/>
        </w:rPr>
      </w:pPr>
      <w:r>
        <w:rPr>
          <w:rStyle w:val="codeword0"/>
          <w:rFonts w:ascii="Calibri" w:hAnsi="Calibri"/>
          <w:b w:val="0"/>
          <w:bCs w:val="0"/>
          <w:sz w:val="22"/>
        </w:rPr>
        <w:t xml:space="preserve">OpenGL expresses </w:t>
      </w:r>
      <w:r w:rsidR="00B3082D">
        <w:rPr>
          <w:rStyle w:val="codeword0"/>
          <w:rFonts w:ascii="Calibri" w:hAnsi="Calibri"/>
          <w:b w:val="0"/>
          <w:bCs w:val="0"/>
          <w:sz w:val="22"/>
        </w:rPr>
        <w:t>the texture format</w:t>
      </w:r>
      <w:r>
        <w:rPr>
          <w:rStyle w:val="codeword0"/>
          <w:rFonts w:ascii="Calibri" w:hAnsi="Calibri"/>
          <w:b w:val="0"/>
          <w:bCs w:val="0"/>
          <w:sz w:val="22"/>
        </w:rPr>
        <w:t xml:space="preserve"> through the </w:t>
      </w:r>
      <w:r w:rsidRPr="003200E8">
        <w:rPr>
          <w:rStyle w:val="codeword0"/>
          <w:rFonts w:ascii="Calibri" w:hAnsi="Calibri"/>
          <w:b w:val="0"/>
          <w:bCs w:val="0"/>
          <w:i/>
          <w:sz w:val="22"/>
        </w:rPr>
        <w:t>internal format</w:t>
      </w:r>
      <w:r>
        <w:rPr>
          <w:rStyle w:val="codeword0"/>
          <w:rFonts w:ascii="Calibri" w:hAnsi="Calibri"/>
          <w:b w:val="0"/>
          <w:bCs w:val="0"/>
          <w:sz w:val="22"/>
        </w:rPr>
        <w:t xml:space="preserve"> and the </w:t>
      </w:r>
      <w:r w:rsidRPr="003200E8">
        <w:rPr>
          <w:rStyle w:val="codeword0"/>
          <w:rFonts w:ascii="Calibri" w:hAnsi="Calibri"/>
          <w:b w:val="0"/>
          <w:bCs w:val="0"/>
          <w:i/>
          <w:sz w:val="22"/>
        </w:rPr>
        <w:t>external format</w:t>
      </w:r>
      <w:r>
        <w:rPr>
          <w:rStyle w:val="codeword0"/>
          <w:rFonts w:ascii="Calibri" w:hAnsi="Calibri"/>
          <w:b w:val="0"/>
          <w:bCs w:val="0"/>
          <w:sz w:val="22"/>
        </w:rPr>
        <w:t xml:space="preserve"> </w:t>
      </w:r>
      <w:r w:rsidR="00C8060C">
        <w:rPr>
          <w:rStyle w:val="codeword0"/>
          <w:rFonts w:ascii="Calibri" w:hAnsi="Calibri"/>
          <w:b w:val="0"/>
          <w:bCs w:val="0"/>
          <w:sz w:val="22"/>
        </w:rPr>
        <w:t xml:space="preserve">which is </w:t>
      </w:r>
      <w:r w:rsidRPr="00F0071C">
        <w:rPr>
          <w:rStyle w:val="codeword0"/>
          <w:rFonts w:ascii="Calibri" w:hAnsi="Calibri"/>
          <w:b w:val="0"/>
          <w:bCs w:val="0"/>
          <w:color w:val="000000" w:themeColor="text1"/>
          <w:sz w:val="22"/>
        </w:rPr>
        <w:t xml:space="preserve">composed of the </w:t>
      </w:r>
      <w:r w:rsidRPr="00F0071C">
        <w:rPr>
          <w:rStyle w:val="codeword0"/>
          <w:rFonts w:ascii="Calibri" w:hAnsi="Calibri"/>
          <w:b w:val="0"/>
          <w:bCs w:val="0"/>
          <w:i/>
          <w:color w:val="000000" w:themeColor="text1"/>
          <w:sz w:val="22"/>
        </w:rPr>
        <w:t>format</w:t>
      </w:r>
      <w:r w:rsidRPr="00F0071C">
        <w:rPr>
          <w:rStyle w:val="codeword0"/>
          <w:rFonts w:ascii="Calibri" w:hAnsi="Calibri"/>
          <w:b w:val="0"/>
          <w:bCs w:val="0"/>
          <w:color w:val="000000" w:themeColor="text1"/>
          <w:sz w:val="22"/>
        </w:rPr>
        <w:t xml:space="preserve"> and the </w:t>
      </w:r>
      <w:r w:rsidRPr="00F0071C">
        <w:rPr>
          <w:rStyle w:val="codeword0"/>
          <w:rFonts w:ascii="Calibri" w:hAnsi="Calibri"/>
          <w:b w:val="0"/>
          <w:bCs w:val="0"/>
          <w:i/>
          <w:color w:val="000000" w:themeColor="text1"/>
          <w:sz w:val="22"/>
        </w:rPr>
        <w:t>type</w:t>
      </w:r>
      <w:r w:rsidRPr="00F0071C">
        <w:rPr>
          <w:rStyle w:val="codeword0"/>
          <w:rFonts w:ascii="Calibri" w:hAnsi="Calibri"/>
          <w:b w:val="0"/>
          <w:bCs w:val="0"/>
          <w:color w:val="000000" w:themeColor="text1"/>
          <w:sz w:val="22"/>
        </w:rPr>
        <w:t xml:space="preserve"> as </w:t>
      </w:r>
      <w:r w:rsidRPr="00F0071C">
        <w:rPr>
          <w:rStyle w:val="codeword0"/>
          <w:color w:val="000000" w:themeColor="text1"/>
        </w:rPr>
        <w:t>glTexImage2D</w:t>
      </w:r>
      <w:r w:rsidRPr="00F0071C">
        <w:rPr>
          <w:rStyle w:val="codeword0"/>
          <w:rFonts w:ascii="Calibri" w:hAnsi="Calibri"/>
          <w:b w:val="0"/>
          <w:bCs w:val="0"/>
          <w:color w:val="000000" w:themeColor="text1"/>
          <w:sz w:val="22"/>
        </w:rPr>
        <w:t xml:space="preserve"> declaration illustrates:</w:t>
      </w:r>
    </w:p>
    <w:p w14:paraId="60B5EB3F" w14:textId="77777777" w:rsidR="00FC733D" w:rsidRDefault="00966302" w:rsidP="00FC733D">
      <w:pPr>
        <w:pStyle w:val="Code"/>
        <w:rPr>
          <w:rStyle w:val="code-line-content"/>
        </w:rPr>
      </w:pPr>
      <w:r w:rsidRPr="009737DF">
        <w:rPr>
          <w:rStyle w:val="code-line-content"/>
        </w:rPr>
        <w:t>glTexImage2</w:t>
      </w:r>
      <w:r w:rsidR="00000E35">
        <w:rPr>
          <w:rStyle w:val="code-line-content"/>
        </w:rPr>
        <w:t>D(</w:t>
      </w:r>
      <w:r w:rsidR="00FC733D">
        <w:rPr>
          <w:rStyle w:val="code-line-content"/>
        </w:rPr>
        <w:t>GLenum target, GLint level,</w:t>
      </w:r>
    </w:p>
    <w:p w14:paraId="173A3B13" w14:textId="77777777" w:rsidR="00FC733D" w:rsidRDefault="00FC733D" w:rsidP="00FC733D">
      <w:pPr>
        <w:pStyle w:val="Code"/>
        <w:rPr>
          <w:rStyle w:val="code-line-content"/>
        </w:rPr>
      </w:pPr>
      <w:r>
        <w:rPr>
          <w:rStyle w:val="code-line-content"/>
        </w:rPr>
        <w:t xml:space="preserve">   </w:t>
      </w:r>
      <w:r w:rsidR="00000E35">
        <w:rPr>
          <w:rStyle w:val="code-line-content"/>
        </w:rPr>
        <w:t>GL</w:t>
      </w:r>
      <w:r w:rsidR="00966302" w:rsidRPr="009737DF">
        <w:rPr>
          <w:rStyle w:val="code-line-content"/>
        </w:rPr>
        <w:t xml:space="preserve">int </w:t>
      </w:r>
      <w:r w:rsidR="00966302" w:rsidRPr="00FC733D">
        <w:rPr>
          <w:rStyle w:val="code-line-content"/>
          <w:b/>
        </w:rPr>
        <w:t>internalformat</w:t>
      </w:r>
      <w:r w:rsidR="00966302" w:rsidRPr="009737DF">
        <w:rPr>
          <w:rStyle w:val="code-line-content"/>
        </w:rPr>
        <w:t>, GLsizei width</w:t>
      </w:r>
      <w:r>
        <w:rPr>
          <w:rStyle w:val="code-line-content"/>
        </w:rPr>
        <w:t>, GLsizei height, GLint border,</w:t>
      </w:r>
    </w:p>
    <w:p w14:paraId="4354989D" w14:textId="00460D98" w:rsidR="00966302" w:rsidRPr="009737DF" w:rsidRDefault="00FC733D" w:rsidP="00FC733D">
      <w:pPr>
        <w:pStyle w:val="Code"/>
      </w:pPr>
      <w:r>
        <w:rPr>
          <w:rStyle w:val="code-line-content"/>
        </w:rPr>
        <w:t xml:space="preserve">   </w:t>
      </w:r>
      <w:r w:rsidR="00966302" w:rsidRPr="009737DF">
        <w:rPr>
          <w:rStyle w:val="code-line-content"/>
        </w:rPr>
        <w:t xml:space="preserve">GLenum </w:t>
      </w:r>
      <w:r w:rsidR="00966302" w:rsidRPr="00FC733D">
        <w:rPr>
          <w:rStyle w:val="code-line-content"/>
          <w:b/>
        </w:rPr>
        <w:t>format</w:t>
      </w:r>
      <w:r w:rsidR="00966302" w:rsidRPr="009737DF">
        <w:rPr>
          <w:rStyle w:val="code-line-content"/>
        </w:rPr>
        <w:t xml:space="preserve">, GLenum </w:t>
      </w:r>
      <w:r w:rsidR="00966302" w:rsidRPr="00FC733D">
        <w:rPr>
          <w:rStyle w:val="code-line-content"/>
          <w:b/>
        </w:rPr>
        <w:t>type</w:t>
      </w:r>
      <w:r w:rsidR="00966302" w:rsidRPr="009737DF">
        <w:rPr>
          <w:rStyle w:val="code-line-content"/>
        </w:rPr>
        <w:t>, const void* pixels);</w:t>
      </w:r>
    </w:p>
    <w:p w14:paraId="1F6FA77D" w14:textId="4E604D18" w:rsidR="00966302" w:rsidRPr="005573D2" w:rsidRDefault="00966302" w:rsidP="00966302">
      <w:pPr>
        <w:rPr>
          <w:rStyle w:val="SubtleEmphasis"/>
        </w:rPr>
      </w:pPr>
      <w:r w:rsidRPr="005573D2">
        <w:rPr>
          <w:rStyle w:val="SubtleEmphasis"/>
        </w:rPr>
        <w:t>L</w:t>
      </w:r>
      <w:r w:rsidR="00670EE2" w:rsidRPr="005573D2">
        <w:rPr>
          <w:rStyle w:val="SubtleEmphasis"/>
        </w:rPr>
        <w:t>isting 1</w:t>
      </w:r>
      <w:r w:rsidRPr="005573D2">
        <w:rPr>
          <w:rStyle w:val="SubtleEmphasis"/>
        </w:rPr>
        <w:t xml:space="preserve">.1: Internal and external formats </w:t>
      </w:r>
      <w:r w:rsidR="00FC733D" w:rsidRPr="005573D2">
        <w:rPr>
          <w:rStyle w:val="SubtleEmphasis"/>
        </w:rPr>
        <w:t xml:space="preserve">using </w:t>
      </w:r>
      <w:r w:rsidRPr="005573D2">
        <w:rPr>
          <w:rStyle w:val="SubtleEmphasis"/>
        </w:rPr>
        <w:t>glTexImage2D</w:t>
      </w:r>
    </w:p>
    <w:p w14:paraId="197921D5" w14:textId="4A8ABCBF" w:rsidR="00966302" w:rsidRDefault="00966302" w:rsidP="00966302">
      <w:pPr>
        <w:pStyle w:val="Paragraph"/>
      </w:pPr>
      <w:r>
        <w:t xml:space="preserve">The internal format </w:t>
      </w:r>
      <w:r w:rsidR="00FC733D">
        <w:t>is</w:t>
      </w:r>
      <w:r>
        <w:t xml:space="preserve"> the format of the actual storage on the device while the external format </w:t>
      </w:r>
      <w:r w:rsidR="00FC733D">
        <w:t>is</w:t>
      </w:r>
      <w:r>
        <w:t xml:space="preserve"> the format of the client </w:t>
      </w:r>
      <w:r w:rsidR="00FC733D">
        <w:t>storage</w:t>
      </w:r>
      <w:r>
        <w:t xml:space="preserve">. This API design allows the </w:t>
      </w:r>
      <w:r w:rsidR="00FC733D">
        <w:t xml:space="preserve">OpenGL </w:t>
      </w:r>
      <w:r>
        <w:t xml:space="preserve">driver to convert the external data into any internal </w:t>
      </w:r>
      <w:r w:rsidR="00FC733D">
        <w:t xml:space="preserve">format </w:t>
      </w:r>
      <w:r>
        <w:t xml:space="preserve">storage. </w:t>
      </w:r>
    </w:p>
    <w:p w14:paraId="2948CAF2" w14:textId="3B19FCF1" w:rsidR="00B0685B" w:rsidRDefault="00966302" w:rsidP="00966302">
      <w:pPr>
        <w:pStyle w:val="Paragraph"/>
      </w:pPr>
      <w:r>
        <w:t>However, while designing OpenGL ES, the Khronos Group decided to simplify the design by forbidding texture conversions</w:t>
      </w:r>
      <w:r w:rsidRPr="00D50870">
        <w:rPr>
          <w:vertAlign w:val="superscript"/>
        </w:rPr>
        <w:t>(</w:t>
      </w:r>
      <w:hyperlink r:id="rId16" w:history="1">
        <w:r w:rsidR="00D50870" w:rsidRPr="00D50870">
          <w:rPr>
            <w:rStyle w:val="Hyperlink"/>
            <w:color w:val="000000" w:themeColor="text1"/>
            <w:vertAlign w:val="superscript"/>
          </w:rPr>
          <w:t>ES 2.0</w:t>
        </w:r>
        <w:r w:rsidR="008C1290">
          <w:rPr>
            <w:rStyle w:val="Hyperlink"/>
            <w:color w:val="000000" w:themeColor="text1"/>
            <w:vertAlign w:val="superscript"/>
          </w:rPr>
          <w:t>,</w:t>
        </w:r>
        <w:r w:rsidR="00D50870" w:rsidRPr="00D50870">
          <w:rPr>
            <w:rStyle w:val="Hyperlink"/>
            <w:color w:val="000000" w:themeColor="text1"/>
            <w:vertAlign w:val="superscript"/>
          </w:rPr>
          <w:t xml:space="preserve"> section 3.7.1</w:t>
        </w:r>
      </w:hyperlink>
      <w:r w:rsidRPr="00D50870">
        <w:rPr>
          <w:vertAlign w:val="superscript"/>
        </w:rPr>
        <w:t>)</w:t>
      </w:r>
      <w:r>
        <w:t xml:space="preserve"> and allowing the actual internal storage to be platform dependent </w:t>
      </w:r>
      <w:r w:rsidR="00F244EF">
        <w:t>to ensure</w:t>
      </w:r>
      <w:r>
        <w:t xml:space="preserve"> a larger hardware ecosystem support. As a result, it is specified in OpenGL ES 2.0 that the </w:t>
      </w:r>
      <w:r w:rsidRPr="00505D2E">
        <w:rPr>
          <w:rStyle w:val="codeword0"/>
        </w:rPr>
        <w:t>internalformat</w:t>
      </w:r>
      <w:r>
        <w:t xml:space="preserve"> argument must match </w:t>
      </w:r>
      <w:r w:rsidR="00864368">
        <w:t xml:space="preserve">the </w:t>
      </w:r>
      <w:r w:rsidRPr="00505D2E">
        <w:rPr>
          <w:rStyle w:val="codeword0"/>
        </w:rPr>
        <w:t>format</w:t>
      </w:r>
      <w:r>
        <w:t xml:space="preserve"> argument.</w:t>
      </w:r>
    </w:p>
    <w:p w14:paraId="07C85917" w14:textId="4376FB3C" w:rsidR="00B0685B" w:rsidRPr="009737DF" w:rsidRDefault="00B0685B" w:rsidP="00542401">
      <w:pPr>
        <w:pStyle w:val="Code"/>
      </w:pPr>
      <w:r w:rsidRPr="009737DF">
        <w:rPr>
          <w:rStyle w:val="code-line-content"/>
        </w:rPr>
        <w:t xml:space="preserve">glTexImage2D(GL_TEXTURE_2D, 0, </w:t>
      </w:r>
      <w:r w:rsidRPr="009737DF">
        <w:rPr>
          <w:rStyle w:val="code-line-content"/>
          <w:b/>
        </w:rPr>
        <w:t>GL_RGBA</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4A4E3BF2" w14:textId="766BDF65" w:rsidR="009737DF" w:rsidRPr="005573D2" w:rsidRDefault="00B0685B" w:rsidP="00B0685B">
      <w:pPr>
        <w:rPr>
          <w:rStyle w:val="SubtleEmphasis"/>
        </w:rPr>
      </w:pPr>
      <w:r w:rsidRPr="005573D2">
        <w:rPr>
          <w:rStyle w:val="SubtleEmphasis"/>
        </w:rPr>
        <w:t>Listing 1.</w:t>
      </w:r>
      <w:r w:rsidR="00670EE2" w:rsidRPr="005573D2">
        <w:rPr>
          <w:rStyle w:val="SubtleEmphasis"/>
        </w:rPr>
        <w:t>2</w:t>
      </w:r>
      <w:r w:rsidRPr="005573D2">
        <w:rPr>
          <w:rStyle w:val="SubtleEmphasis"/>
        </w:rPr>
        <w:t xml:space="preserve">: OpenGL </w:t>
      </w:r>
      <w:r w:rsidR="00EA0DD9" w:rsidRPr="005573D2">
        <w:rPr>
          <w:rStyle w:val="SubtleEmphasis"/>
        </w:rPr>
        <w:t xml:space="preserve">ES </w:t>
      </w:r>
      <w:r w:rsidRPr="005573D2">
        <w:rPr>
          <w:rStyle w:val="SubtleEmphasis"/>
        </w:rPr>
        <w:t>loading of a RGBA8 image</w:t>
      </w:r>
    </w:p>
    <w:p w14:paraId="05D0778E" w14:textId="761B7B32" w:rsidR="009737DF" w:rsidRPr="00D77154" w:rsidRDefault="009737DF" w:rsidP="009737DF">
      <w:pPr>
        <w:pStyle w:val="Paragraph"/>
      </w:pPr>
      <w:r>
        <w:t xml:space="preserve">This approach is also supported by OpenGL compatibility profile </w:t>
      </w:r>
      <w:r w:rsidR="003F1C61">
        <w:t>how</w:t>
      </w:r>
      <w:r w:rsidR="00786F10">
        <w:t xml:space="preserve">ever it </w:t>
      </w:r>
      <w:r>
        <w:t xml:space="preserve">will generate an OpenGL error with OpenGL </w:t>
      </w:r>
      <w:r w:rsidR="00C30B08">
        <w:t>core profile which requires sized internal formats.</w:t>
      </w:r>
    </w:p>
    <w:p w14:paraId="546F6496" w14:textId="4400752A" w:rsidR="009737DF" w:rsidRPr="009737DF" w:rsidRDefault="009737DF" w:rsidP="00542401">
      <w:pPr>
        <w:pStyle w:val="Code"/>
      </w:pPr>
      <w:r w:rsidRPr="009737DF">
        <w:rPr>
          <w:rStyle w:val="code-line-content"/>
        </w:rPr>
        <w:t xml:space="preserve">glTexImage2D(GL_TEXTURE_2D, 0, </w:t>
      </w:r>
      <w:r w:rsidRPr="009737DF">
        <w:rPr>
          <w:rStyle w:val="code-line-content"/>
          <w:b/>
        </w:rPr>
        <w:t>GL_RGBA8</w:t>
      </w:r>
      <w:r w:rsidRPr="009737DF">
        <w:rPr>
          <w:rStyle w:val="code-line-content"/>
        </w:rPr>
        <w:t xml:space="preserve">, Width, Height, 0, </w:t>
      </w:r>
      <w:r w:rsidRPr="009737DF">
        <w:rPr>
          <w:rStyle w:val="code-line-content"/>
          <w:b/>
        </w:rPr>
        <w:t>GL_RGBA</w:t>
      </w:r>
      <w:r w:rsidRPr="009737DF">
        <w:rPr>
          <w:rStyle w:val="code-line-content"/>
        </w:rPr>
        <w:t xml:space="preserve">, GL_UNSIGNED_BYTE, </w:t>
      </w:r>
      <w:r w:rsidR="00515BD9">
        <w:rPr>
          <w:rStyle w:val="code-line-content"/>
        </w:rPr>
        <w:t>Pixels</w:t>
      </w:r>
      <w:r w:rsidRPr="009737DF">
        <w:rPr>
          <w:rStyle w:val="code-line-content"/>
        </w:rPr>
        <w:t>);</w:t>
      </w:r>
    </w:p>
    <w:p w14:paraId="5072A02A" w14:textId="1AD62C8A" w:rsidR="009737DF" w:rsidRPr="005573D2" w:rsidRDefault="009737DF" w:rsidP="009737DF">
      <w:pPr>
        <w:rPr>
          <w:rStyle w:val="SubtleEmphasis"/>
        </w:rPr>
      </w:pPr>
      <w:r w:rsidRPr="005573D2">
        <w:rPr>
          <w:rStyle w:val="SubtleEmphasis"/>
        </w:rPr>
        <w:t>L</w:t>
      </w:r>
      <w:r w:rsidR="00670EE2" w:rsidRPr="005573D2">
        <w:rPr>
          <w:rStyle w:val="SubtleEmphasis"/>
        </w:rPr>
        <w:t>isting 1.3</w:t>
      </w:r>
      <w:r w:rsidRPr="005573D2">
        <w:rPr>
          <w:rStyle w:val="SubtleEmphasis"/>
        </w:rPr>
        <w:t xml:space="preserve">: OpenGL core profile </w:t>
      </w:r>
      <w:r w:rsidR="00B03BEF" w:rsidRPr="005573D2">
        <w:rPr>
          <w:rStyle w:val="SubtleEmphasis"/>
        </w:rPr>
        <w:t xml:space="preserve">and OpenGL ES 3.0 </w:t>
      </w:r>
      <w:r w:rsidRPr="005573D2">
        <w:rPr>
          <w:rStyle w:val="SubtleEmphasis"/>
        </w:rPr>
        <w:t>loading of a RGBA8 image</w:t>
      </w:r>
    </w:p>
    <w:p w14:paraId="3EA03569" w14:textId="0BF3A94B" w:rsidR="00B0685B" w:rsidRDefault="00766D94" w:rsidP="00966302">
      <w:pPr>
        <w:pStyle w:val="Paragraph"/>
      </w:pPr>
      <w:r>
        <w:t xml:space="preserve">Additionally, texture storage (GL 4.2 </w:t>
      </w:r>
      <w:r w:rsidR="007825B2">
        <w:t>/</w:t>
      </w:r>
      <w:r w:rsidR="007825B2" w:rsidRPr="00F0071C">
        <w:rPr>
          <w:color w:val="000000" w:themeColor="text1"/>
        </w:rPr>
        <w:t xml:space="preserve"> </w:t>
      </w:r>
      <w:hyperlink r:id="rId17" w:history="1">
        <w:r w:rsidR="00195066">
          <w:rPr>
            <w:rStyle w:val="codeword0"/>
            <w:u w:val="single"/>
          </w:rPr>
          <w:t>GL_A</w:t>
        </w:r>
        <w:r w:rsidRPr="00DC0505">
          <w:rPr>
            <w:rStyle w:val="codeword0"/>
            <w:u w:val="single"/>
          </w:rPr>
          <w:t>RB_texture_storage</w:t>
        </w:r>
      </w:hyperlink>
      <w:r>
        <w:t xml:space="preserve"> and </w:t>
      </w:r>
      <w:r w:rsidR="007825B2">
        <w:t xml:space="preserve">ES 3.0 / </w:t>
      </w:r>
      <w:hyperlink r:id="rId18" w:history="1">
        <w:r w:rsidR="00195066">
          <w:rPr>
            <w:rStyle w:val="codeword0"/>
            <w:u w:val="single"/>
          </w:rPr>
          <w:t>GL_E</w:t>
        </w:r>
        <w:r w:rsidRPr="00DC0505">
          <w:rPr>
            <w:rStyle w:val="codeword0"/>
            <w:u w:val="single"/>
          </w:rPr>
          <w:t>XT_texture_storage</w:t>
        </w:r>
      </w:hyperlink>
      <w:r>
        <w:t>) requir</w:t>
      </w:r>
      <w:r w:rsidR="003F1C61">
        <w:t>es using sized internal formats as well.</w:t>
      </w:r>
    </w:p>
    <w:p w14:paraId="3C055A4F" w14:textId="77777777" w:rsidR="007825B2" w:rsidRPr="00131C48" w:rsidRDefault="007825B2" w:rsidP="00542401">
      <w:pPr>
        <w:pStyle w:val="Code"/>
      </w:pPr>
      <w:r w:rsidRPr="00131C48">
        <w:rPr>
          <w:rStyle w:val="code-line-content"/>
        </w:rPr>
        <w:t xml:space="preserve">glTexStorage2D(GL_TEXTURE_2D, 1, </w:t>
      </w:r>
      <w:r w:rsidRPr="005B36FF">
        <w:rPr>
          <w:rStyle w:val="code-line-content"/>
          <w:b/>
        </w:rPr>
        <w:t>GL_RGBA8</w:t>
      </w:r>
      <w:r w:rsidRPr="00131C48">
        <w:rPr>
          <w:rStyle w:val="code-line-content"/>
        </w:rPr>
        <w:t>, Width, Height);</w:t>
      </w:r>
    </w:p>
    <w:p w14:paraId="34664C96" w14:textId="6D5B2F59" w:rsidR="007825B2" w:rsidRPr="00131C48" w:rsidRDefault="007825B2" w:rsidP="00542401">
      <w:pPr>
        <w:pStyle w:val="Code"/>
      </w:pPr>
      <w:r w:rsidRPr="00131C48">
        <w:rPr>
          <w:rStyle w:val="code-line-content"/>
        </w:rPr>
        <w:t xml:space="preserve">glTexSubImage2D(GL_TEXTURE_2D, 0, 0, 0, Width, Height, </w:t>
      </w:r>
      <w:r w:rsidRPr="00266D26">
        <w:rPr>
          <w:rStyle w:val="code-line-content"/>
          <w:b/>
        </w:rPr>
        <w:t>GL_</w:t>
      </w:r>
      <w:r w:rsidR="009E56AC" w:rsidRPr="00266D26">
        <w:rPr>
          <w:rStyle w:val="code-line-content"/>
          <w:b/>
        </w:rPr>
        <w:t>R</w:t>
      </w:r>
      <w:r w:rsidRPr="00266D26">
        <w:rPr>
          <w:rStyle w:val="code-line-content"/>
          <w:b/>
        </w:rPr>
        <w:t>G</w:t>
      </w:r>
      <w:r w:rsidR="009E56AC" w:rsidRPr="00266D26">
        <w:rPr>
          <w:rStyle w:val="code-line-content"/>
          <w:b/>
        </w:rPr>
        <w:t>B</w:t>
      </w:r>
      <w:r w:rsidRPr="00266D26">
        <w:rPr>
          <w:rStyle w:val="code-line-content"/>
          <w:b/>
        </w:rPr>
        <w:t>A</w:t>
      </w:r>
      <w:r w:rsidRPr="00131C48">
        <w:rPr>
          <w:rStyle w:val="code-line-content"/>
        </w:rPr>
        <w:t xml:space="preserve">, GL_UNSIGNED_BYTE, </w:t>
      </w:r>
      <w:r w:rsidR="00C110A5">
        <w:rPr>
          <w:rStyle w:val="code-line-content"/>
        </w:rPr>
        <w:t>Pixels</w:t>
      </w:r>
      <w:r w:rsidRPr="00131C48">
        <w:rPr>
          <w:rStyle w:val="code-line-content"/>
        </w:rPr>
        <w:t>);</w:t>
      </w:r>
    </w:p>
    <w:p w14:paraId="4098ABD8" w14:textId="4EC164D8" w:rsidR="007825B2" w:rsidRPr="005573D2" w:rsidRDefault="007825B2" w:rsidP="007825B2">
      <w:pPr>
        <w:rPr>
          <w:rStyle w:val="SubtleEmphasis"/>
        </w:rPr>
      </w:pPr>
      <w:r w:rsidRPr="005573D2">
        <w:rPr>
          <w:rStyle w:val="SubtleEmphasis"/>
        </w:rPr>
        <w:t>L</w:t>
      </w:r>
      <w:r w:rsidR="00670EE2" w:rsidRPr="005573D2">
        <w:rPr>
          <w:rStyle w:val="SubtleEmphasis"/>
        </w:rPr>
        <w:t>isting 1.4</w:t>
      </w:r>
      <w:r w:rsidRPr="005573D2">
        <w:rPr>
          <w:rStyle w:val="SubtleEmphasis"/>
        </w:rPr>
        <w:t xml:space="preserve">: </w:t>
      </w:r>
      <w:r w:rsidR="00763167" w:rsidRPr="005573D2">
        <w:rPr>
          <w:rStyle w:val="SubtleEmphasis"/>
        </w:rPr>
        <w:t>T</w:t>
      </w:r>
      <w:r w:rsidRPr="005573D2">
        <w:rPr>
          <w:rStyle w:val="SubtleEmphasis"/>
        </w:rPr>
        <w:t>exture storage</w:t>
      </w:r>
      <w:r w:rsidR="00763167" w:rsidRPr="005573D2">
        <w:rPr>
          <w:rStyle w:val="SubtleEmphasis"/>
        </w:rPr>
        <w:t xml:space="preserve"> </w:t>
      </w:r>
      <w:r w:rsidR="0076378E" w:rsidRPr="005573D2">
        <w:rPr>
          <w:rStyle w:val="SubtleEmphasis"/>
        </w:rPr>
        <w:t>allocation and upload</w:t>
      </w:r>
      <w:r w:rsidR="00763167" w:rsidRPr="005573D2">
        <w:rPr>
          <w:rStyle w:val="SubtleEmphasis"/>
        </w:rPr>
        <w:t xml:space="preserve"> of a RGBA8 image</w:t>
      </w:r>
    </w:p>
    <w:p w14:paraId="71D5DD4E" w14:textId="756AEB5C" w:rsidR="00766D94" w:rsidRPr="00D77154" w:rsidRDefault="00766D94" w:rsidP="007059E8">
      <w:pPr>
        <w:pStyle w:val="Heading4"/>
      </w:pPr>
      <w:r>
        <w:t>Sized internal format s</w:t>
      </w:r>
      <w:r w:rsidRPr="00D77154">
        <w:t>upport:</w:t>
      </w:r>
    </w:p>
    <w:p w14:paraId="7FEDCCA3" w14:textId="10B8D3DF" w:rsidR="008C1290" w:rsidRDefault="008C1290" w:rsidP="008C1290">
      <w:pPr>
        <w:pStyle w:val="ListParagraph"/>
        <w:numPr>
          <w:ilvl w:val="0"/>
          <w:numId w:val="3"/>
        </w:numPr>
      </w:pPr>
      <w:r>
        <w:t>Texture storage API</w:t>
      </w:r>
    </w:p>
    <w:p w14:paraId="7751B00F" w14:textId="0AAA0A2C" w:rsidR="008C1290" w:rsidRDefault="00766D94" w:rsidP="008C1290">
      <w:pPr>
        <w:pStyle w:val="ListParagraph"/>
        <w:numPr>
          <w:ilvl w:val="0"/>
          <w:numId w:val="3"/>
        </w:numPr>
      </w:pPr>
      <w:r>
        <w:t>OpenGL core</w:t>
      </w:r>
      <w:r w:rsidR="00F31EB7">
        <w:t xml:space="preserve"> </w:t>
      </w:r>
      <w:r w:rsidR="008C1290">
        <w:t xml:space="preserve">and compatibility </w:t>
      </w:r>
      <w:r w:rsidR="00F31EB7">
        <w:t>profile</w:t>
      </w:r>
    </w:p>
    <w:p w14:paraId="4767D6B8" w14:textId="77777777" w:rsidR="008C1290" w:rsidRDefault="00766D94" w:rsidP="008C1290">
      <w:pPr>
        <w:pStyle w:val="ListParagraph"/>
        <w:numPr>
          <w:ilvl w:val="0"/>
          <w:numId w:val="3"/>
        </w:numPr>
      </w:pPr>
      <w:r>
        <w:t>OpenGL ES 3.0</w:t>
      </w:r>
    </w:p>
    <w:p w14:paraId="0EFF43BA" w14:textId="75A52044" w:rsidR="00766D94" w:rsidRDefault="001763E9" w:rsidP="008C1290">
      <w:pPr>
        <w:pStyle w:val="ListParagraph"/>
        <w:numPr>
          <w:ilvl w:val="0"/>
          <w:numId w:val="3"/>
        </w:numPr>
      </w:pPr>
      <w:r>
        <w:t>WebGL 2.0</w:t>
      </w:r>
    </w:p>
    <w:p w14:paraId="1D0D5F6C" w14:textId="39ECF600" w:rsidR="00F31EB7" w:rsidRDefault="00F31EB7" w:rsidP="007059E8">
      <w:pPr>
        <w:pStyle w:val="Heading4"/>
      </w:pPr>
      <w:r>
        <w:t>Unsized internal format support:</w:t>
      </w:r>
    </w:p>
    <w:p w14:paraId="1C87B33A" w14:textId="7C04B6B0" w:rsidR="008C1290" w:rsidRDefault="008C1290" w:rsidP="008C1290">
      <w:pPr>
        <w:pStyle w:val="ListParagraph"/>
        <w:numPr>
          <w:ilvl w:val="0"/>
          <w:numId w:val="4"/>
        </w:numPr>
      </w:pPr>
      <w:r>
        <w:t>OpenGL compatibility profile</w:t>
      </w:r>
    </w:p>
    <w:p w14:paraId="776D4832" w14:textId="77777777" w:rsidR="008C1290" w:rsidRDefault="00F66098" w:rsidP="008C1290">
      <w:pPr>
        <w:pStyle w:val="ListParagraph"/>
        <w:numPr>
          <w:ilvl w:val="0"/>
          <w:numId w:val="4"/>
        </w:numPr>
      </w:pPr>
      <w:r>
        <w:t>OpenGL ES</w:t>
      </w:r>
    </w:p>
    <w:p w14:paraId="590BEF6C" w14:textId="60101B4B" w:rsidR="00F31EB7" w:rsidRDefault="008C1290" w:rsidP="008C1290">
      <w:pPr>
        <w:pStyle w:val="ListParagraph"/>
        <w:numPr>
          <w:ilvl w:val="0"/>
          <w:numId w:val="4"/>
        </w:numPr>
      </w:pPr>
      <w:r>
        <w:t>WebGL</w:t>
      </w:r>
    </w:p>
    <w:p w14:paraId="24C1FA1F" w14:textId="77777777" w:rsidR="00966302" w:rsidRDefault="00966302">
      <w:pPr>
        <w:jc w:val="left"/>
        <w:rPr>
          <w:rFonts w:ascii="Cambria" w:eastAsia="Droid Serif" w:hAnsi="Cambria" w:cs="Droid Serif"/>
          <w:b/>
          <w:bCs/>
          <w:color w:val="FF7F00"/>
          <w:sz w:val="28"/>
          <w:szCs w:val="48"/>
        </w:rPr>
      </w:pPr>
      <w:r>
        <w:br w:type="page"/>
      </w:r>
    </w:p>
    <w:p w14:paraId="5E65EBD1" w14:textId="138DF23C" w:rsidR="00CF3D76" w:rsidRPr="00633EAC" w:rsidRDefault="00CF3D76" w:rsidP="00CF3D76">
      <w:pPr>
        <w:pStyle w:val="Heading1"/>
        <w:rPr>
          <w:rFonts w:eastAsia="Times New Roman" w:cs="Times New Roman"/>
          <w:color w:val="000000"/>
        </w:rPr>
      </w:pPr>
      <w:bookmarkStart w:id="11" w:name="Section2"/>
      <w:bookmarkStart w:id="12" w:name="_2._Configurable_texture"/>
      <w:bookmarkStart w:id="13" w:name="_2._Configurable_texture_1"/>
      <w:bookmarkStart w:id="14" w:name="_Toc456532131"/>
      <w:bookmarkEnd w:id="11"/>
      <w:bookmarkEnd w:id="12"/>
      <w:bookmarkEnd w:id="13"/>
      <w:r>
        <w:lastRenderedPageBreak/>
        <w:t>2.</w:t>
      </w:r>
      <w:r>
        <w:rPr>
          <w:color w:val="000000"/>
        </w:rPr>
        <w:t xml:space="preserve"> </w:t>
      </w:r>
      <w:r>
        <w:t>Configurable texture swizzling</w:t>
      </w:r>
      <w:bookmarkEnd w:id="14"/>
    </w:p>
    <w:p w14:paraId="44173268" w14:textId="5F3B2600" w:rsidR="000E039F" w:rsidRDefault="000E039F" w:rsidP="000E039F">
      <w:pPr>
        <w:pStyle w:val="Paragraph"/>
      </w:pPr>
      <w:r>
        <w:t xml:space="preserve">OpenGL provides a mechanism to swizzle the components of a texture before they are returned to the shader. </w:t>
      </w:r>
      <w:r w:rsidR="00C108B7">
        <w:t>For example, it allows loading a BGRA8 or ARGB8 client texture to OpenGL RGBA8 texture object without</w:t>
      </w:r>
      <w:r>
        <w:t xml:space="preserve"> a reordering of the CPU data. </w:t>
      </w:r>
    </w:p>
    <w:p w14:paraId="3D3DEA02" w14:textId="48F5A815" w:rsidR="000E039F" w:rsidRDefault="000E039F" w:rsidP="000E039F">
      <w:pPr>
        <w:pStyle w:val="Paragraph"/>
      </w:pPr>
      <w:r>
        <w:t>This functionally was introduced with</w:t>
      </w:r>
      <w:r w:rsidR="00EC7E5F">
        <w:t xml:space="preserve"> </w:t>
      </w:r>
      <w:hyperlink r:id="rId19" w:history="1">
        <w:r w:rsidR="008028B5" w:rsidRPr="009552A4">
          <w:rPr>
            <w:rStyle w:val="codeword0"/>
            <w:u w:val="single"/>
          </w:rPr>
          <w:t>GL_E</w:t>
        </w:r>
        <w:r w:rsidR="00CF3D76" w:rsidRPr="009552A4">
          <w:rPr>
            <w:rStyle w:val="codeword0"/>
            <w:u w:val="single"/>
          </w:rPr>
          <w:t>XT_texture_swizzle</w:t>
        </w:r>
      </w:hyperlink>
      <w:r>
        <w:t xml:space="preserve"> later</w:t>
      </w:r>
      <w:r w:rsidR="00CF3D76">
        <w:t xml:space="preserve"> promoted to OpenGL 3.3 specification through</w:t>
      </w:r>
      <w:r w:rsidR="00CF3D76">
        <w:rPr>
          <w:rStyle w:val="apple-converted-space"/>
          <w:rFonts w:ascii="Verdana" w:hAnsi="Verdana"/>
          <w:sz w:val="21"/>
          <w:szCs w:val="21"/>
        </w:rPr>
        <w:t> </w:t>
      </w:r>
      <w:hyperlink r:id="rId20" w:history="1">
        <w:r w:rsidR="008028B5" w:rsidRPr="009552A4">
          <w:rPr>
            <w:rStyle w:val="codeword0"/>
            <w:u w:val="single"/>
          </w:rPr>
          <w:t>GL_A</w:t>
        </w:r>
        <w:r w:rsidR="00CF3D76" w:rsidRPr="009552A4">
          <w:rPr>
            <w:rStyle w:val="codeword0"/>
            <w:u w:val="single"/>
          </w:rPr>
          <w:t>RB_texture_swizzle</w:t>
        </w:r>
      </w:hyperlink>
      <w:r w:rsidR="00CF3D76">
        <w:rPr>
          <w:rStyle w:val="apple-converted-space"/>
          <w:rFonts w:ascii="Verdana" w:hAnsi="Verdana"/>
          <w:sz w:val="21"/>
          <w:szCs w:val="21"/>
        </w:rPr>
        <w:t> </w:t>
      </w:r>
      <w:r w:rsidR="00CF3D76">
        <w:t>extension</w:t>
      </w:r>
      <w:r>
        <w:t xml:space="preserve"> and included in OpenGL ES 3.0.</w:t>
      </w:r>
    </w:p>
    <w:p w14:paraId="3D49CE47" w14:textId="618BF95F" w:rsidR="00CF3D76" w:rsidRDefault="00CF3D76" w:rsidP="00CF3D76">
      <w:pPr>
        <w:pStyle w:val="Paragraph"/>
      </w:pPr>
      <w:r>
        <w:t>With OpenGL 3.3 and OpenGL ES 3.0, loading a BGRA8 texture can be done using the following approach shown in listing 2.1.</w:t>
      </w:r>
    </w:p>
    <w:p w14:paraId="537B43D2" w14:textId="77777777" w:rsidR="00CF3D76" w:rsidRPr="0068338B" w:rsidRDefault="00CF3D76" w:rsidP="00CF3D76">
      <w:pPr>
        <w:pStyle w:val="Code"/>
      </w:pPr>
      <w:r w:rsidRPr="0068338B">
        <w:rPr>
          <w:rStyle w:val="code-line-content"/>
        </w:rPr>
        <w:t xml:space="preserve">GLint </w:t>
      </w:r>
      <w:r w:rsidRPr="003D7A90">
        <w:rPr>
          <w:rStyle w:val="code-line-content"/>
          <w:color w:val="0070C0"/>
        </w:rPr>
        <w:t xml:space="preserve">const </w:t>
      </w:r>
      <w:r w:rsidRPr="0068338B">
        <w:rPr>
          <w:rStyle w:val="code-line-content"/>
        </w:rPr>
        <w:t>Swizzle[] = {GL_BLUE, GL_GREEN, GL_RED, GL_ALPHA};</w:t>
      </w:r>
    </w:p>
    <w:p w14:paraId="3AE5BAD0" w14:textId="77777777" w:rsidR="00CF3D76" w:rsidRPr="0068338B" w:rsidRDefault="00CF3D76" w:rsidP="00CF3D76">
      <w:pPr>
        <w:pStyle w:val="Code"/>
      </w:pPr>
      <w:r w:rsidRPr="0068338B">
        <w:rPr>
          <w:rStyle w:val="code-line-content"/>
        </w:rPr>
        <w:t>glTexParameteri(GL_TEXTURE_2D, GL_TEXTURE_SWIZZLE_R, Swizzle[0]);</w:t>
      </w:r>
    </w:p>
    <w:p w14:paraId="1A3C8A24" w14:textId="77777777" w:rsidR="00CF3D76" w:rsidRPr="0068338B" w:rsidRDefault="00CF3D76" w:rsidP="00CF3D76">
      <w:pPr>
        <w:pStyle w:val="Code"/>
      </w:pPr>
      <w:r w:rsidRPr="0068338B">
        <w:rPr>
          <w:rStyle w:val="code-line-content"/>
        </w:rPr>
        <w:t>glTexParameteri(GL_TEXTURE_2D, GL_TEXTURE_SWIZZLE_G, Swizzle[1]);</w:t>
      </w:r>
    </w:p>
    <w:p w14:paraId="1F8C52FC" w14:textId="77777777" w:rsidR="00CF3D76" w:rsidRPr="0068338B" w:rsidRDefault="00CF3D76" w:rsidP="00CF3D76">
      <w:pPr>
        <w:pStyle w:val="Code"/>
      </w:pPr>
      <w:r w:rsidRPr="0068338B">
        <w:rPr>
          <w:rStyle w:val="code-line-content"/>
        </w:rPr>
        <w:t>glTexParameteri(GL_TEXTURE_2D, GL_TEXTURE_SWIZZLE_B, Swizzle[2]);</w:t>
      </w:r>
    </w:p>
    <w:p w14:paraId="65584118" w14:textId="77777777" w:rsidR="00CF3D76" w:rsidRPr="0068338B" w:rsidRDefault="00CF3D76" w:rsidP="00CF3D76">
      <w:pPr>
        <w:pStyle w:val="Code"/>
      </w:pPr>
      <w:r w:rsidRPr="0068338B">
        <w:rPr>
          <w:rStyle w:val="code-line-content"/>
        </w:rPr>
        <w:t>glTexParameteri(GL_TEXTURE_2D, GL_TEXTURE_SWIZZLE_A, Swizzle[3]);</w:t>
      </w:r>
    </w:p>
    <w:p w14:paraId="05C634BA" w14:textId="0C5AE8B7"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1FE1727A" w14:textId="30B3ED8E" w:rsidR="00CF3D76" w:rsidRPr="007F5CE7" w:rsidRDefault="00CF3D76" w:rsidP="00CF3D76">
      <w:pPr>
        <w:rPr>
          <w:rStyle w:val="SubtleEmphasis"/>
        </w:rPr>
      </w:pPr>
      <w:r w:rsidRPr="007F5CE7">
        <w:rPr>
          <w:rStyle w:val="SubtleEmphasis"/>
        </w:rPr>
        <w:t xml:space="preserve">Listing </w:t>
      </w:r>
      <w:r>
        <w:rPr>
          <w:rStyle w:val="SubtleEmphasis"/>
        </w:rPr>
        <w:t>2</w:t>
      </w:r>
      <w:r w:rsidRPr="007F5CE7">
        <w:rPr>
          <w:rStyle w:val="SubtleEmphasis"/>
        </w:rPr>
        <w:t>.1: OpenGL 3.3 and OpenGL ES 3.0 BGRA texture swizzling, a channel at a time</w:t>
      </w:r>
    </w:p>
    <w:p w14:paraId="26F180EC" w14:textId="47D42FA0" w:rsidR="00CF3D76" w:rsidRDefault="00106498" w:rsidP="00CF3D76">
      <w:pPr>
        <w:pStyle w:val="Paragraph"/>
        <w:rPr>
          <w:rFonts w:cs="Times New Roman"/>
        </w:rPr>
      </w:pPr>
      <w:r>
        <w:t xml:space="preserve">Alternatively, </w:t>
      </w:r>
      <w:r w:rsidR="00CF3D76">
        <w:t>OpenGL 3.3,</w:t>
      </w:r>
      <w:r w:rsidR="00CF3D76">
        <w:rPr>
          <w:rStyle w:val="apple-converted-space"/>
          <w:rFonts w:ascii="Verdana" w:hAnsi="Verdana"/>
          <w:sz w:val="21"/>
          <w:szCs w:val="21"/>
        </w:rPr>
        <w:t> </w:t>
      </w:r>
      <w:hyperlink r:id="rId21" w:history="1">
        <w:r w:rsidR="00E16194">
          <w:rPr>
            <w:rStyle w:val="codeword0"/>
            <w:u w:val="single"/>
          </w:rPr>
          <w:t>GL_A</w:t>
        </w:r>
        <w:r w:rsidR="00CF3D76" w:rsidRPr="006A240A">
          <w:rPr>
            <w:rStyle w:val="codeword0"/>
            <w:u w:val="single"/>
          </w:rPr>
          <w:t>RB_texture_swizzle</w:t>
        </w:r>
      </w:hyperlink>
      <w:r w:rsidR="00CF3D76">
        <w:rPr>
          <w:rStyle w:val="apple-converted-space"/>
          <w:rFonts w:ascii="Verdana" w:hAnsi="Verdana"/>
          <w:sz w:val="21"/>
          <w:szCs w:val="21"/>
        </w:rPr>
        <w:t> </w:t>
      </w:r>
      <w:r w:rsidR="00CF3D76">
        <w:t>and</w:t>
      </w:r>
      <w:r w:rsidR="00CF3D76">
        <w:rPr>
          <w:rStyle w:val="apple-converted-space"/>
          <w:rFonts w:ascii="Verdana" w:hAnsi="Verdana"/>
          <w:sz w:val="21"/>
          <w:szCs w:val="21"/>
        </w:rPr>
        <w:t> </w:t>
      </w:r>
      <w:hyperlink r:id="rId22" w:history="1">
        <w:r w:rsidR="00E16194">
          <w:rPr>
            <w:rStyle w:val="codeword0"/>
            <w:u w:val="single"/>
          </w:rPr>
          <w:t>GL_E</w:t>
        </w:r>
        <w:r w:rsidR="00CF3D76" w:rsidRPr="006A240A">
          <w:rPr>
            <w:rStyle w:val="codeword0"/>
            <w:u w:val="single"/>
          </w:rPr>
          <w:t>XT_texture_swizzle</w:t>
        </w:r>
      </w:hyperlink>
      <w:r w:rsidR="00CF3D76">
        <w:rPr>
          <w:rStyle w:val="apple-converted-space"/>
          <w:rFonts w:ascii="Verdana" w:hAnsi="Verdana"/>
          <w:sz w:val="21"/>
          <w:szCs w:val="21"/>
        </w:rPr>
        <w:t> </w:t>
      </w:r>
      <w:r w:rsidR="00CF3D76">
        <w:t xml:space="preserve">provides a slightly different approach </w:t>
      </w:r>
      <w:r w:rsidR="00554422">
        <w:t>allowing t</w:t>
      </w:r>
      <w:r>
        <w:t>o setup all components at once as shown in listing 2.2.</w:t>
      </w:r>
    </w:p>
    <w:p w14:paraId="19EBA5F8" w14:textId="77777777" w:rsidR="00CF3D76" w:rsidRPr="0068338B" w:rsidRDefault="00CF3D76" w:rsidP="00CF3D76">
      <w:pPr>
        <w:pStyle w:val="Code"/>
      </w:pPr>
      <w:r w:rsidRPr="0068338B">
        <w:rPr>
          <w:rStyle w:val="code-line-content"/>
        </w:rPr>
        <w:t>GLint</w:t>
      </w:r>
      <w:r w:rsidRPr="0068338B">
        <w:rPr>
          <w:rStyle w:val="apple-converted-space"/>
        </w:rPr>
        <w:t> </w:t>
      </w:r>
      <w:r w:rsidRPr="003D7A90">
        <w:rPr>
          <w:rStyle w:val="keyword"/>
          <w:color w:val="0070C0"/>
        </w:rPr>
        <w:t>const</w:t>
      </w:r>
      <w:r w:rsidRPr="003D7A90">
        <w:rPr>
          <w:rStyle w:val="apple-converted-space"/>
          <w:color w:val="0070C0"/>
        </w:rPr>
        <w:t> </w:t>
      </w:r>
      <w:r w:rsidRPr="0068338B">
        <w:rPr>
          <w:rStyle w:val="code-line-content"/>
        </w:rPr>
        <w:t>Swizzle[] = {GL_BLUE, GL_GREEN, GL_RED, GL_ALPHA};</w:t>
      </w:r>
    </w:p>
    <w:p w14:paraId="004AD278" w14:textId="77777777" w:rsidR="00CF3D76" w:rsidRPr="0068338B" w:rsidRDefault="00CF3D76" w:rsidP="00CF3D76">
      <w:pPr>
        <w:pStyle w:val="Code"/>
      </w:pPr>
      <w:r w:rsidRPr="0068338B">
        <w:rPr>
          <w:rStyle w:val="code-line-content"/>
        </w:rPr>
        <w:t>glTexParameteriv(GL_TEXTURE_2D, GL_TEXTURE_SWIZZLE_RGBA, Swizzle);</w:t>
      </w:r>
    </w:p>
    <w:p w14:paraId="517901FC" w14:textId="09A0CFE8" w:rsidR="00CF3D76" w:rsidRPr="0068338B" w:rsidRDefault="00CF3D76" w:rsidP="00CF3D76">
      <w:pPr>
        <w:pStyle w:val="Code"/>
      </w:pPr>
      <w:r w:rsidRPr="0068338B">
        <w:rPr>
          <w:rStyle w:val="code-line-content"/>
        </w:rPr>
        <w:t xml:space="preserve">glTexImage2D(GL_TEXTURE_2D, 0, GL_RGBA8, Width, Height, 0, GL_RGBA, GL_UNSIGNED_BYTE, </w:t>
      </w:r>
      <w:r w:rsidR="003D7A90">
        <w:rPr>
          <w:rStyle w:val="code-line-content"/>
        </w:rPr>
        <w:t>Pixels</w:t>
      </w:r>
      <w:r w:rsidRPr="0068338B">
        <w:rPr>
          <w:rStyle w:val="code-line-content"/>
        </w:rPr>
        <w:t>);</w:t>
      </w:r>
    </w:p>
    <w:p w14:paraId="2A4E09D3" w14:textId="6B23563C" w:rsidR="00CF3D76" w:rsidRPr="007F5CE7" w:rsidRDefault="00CF3D76" w:rsidP="00CF3D76">
      <w:pPr>
        <w:rPr>
          <w:rStyle w:val="SubtleEmphasis"/>
        </w:rPr>
      </w:pPr>
      <w:r>
        <w:rPr>
          <w:rStyle w:val="SubtleEmphasis"/>
        </w:rPr>
        <w:t>Listing 2</w:t>
      </w:r>
      <w:r w:rsidRPr="007F5CE7">
        <w:rPr>
          <w:rStyle w:val="SubtleEmphasis"/>
        </w:rPr>
        <w:t>.2: OpenGL 3.3 BGRA texture swizzling, all channels at once:</w:t>
      </w:r>
    </w:p>
    <w:p w14:paraId="0EDBAD63" w14:textId="62D15B72" w:rsidR="00CF3D76" w:rsidRPr="006A0BBB" w:rsidRDefault="00CF3D76" w:rsidP="00CF3D76">
      <w:pPr>
        <w:pStyle w:val="Paragraph"/>
      </w:pPr>
      <w:r w:rsidRPr="006A0BBB">
        <w:t>Unfortunately,</w:t>
      </w:r>
      <w:r w:rsidRPr="006A0BBB">
        <w:rPr>
          <w:rStyle w:val="apple-converted-space"/>
        </w:rPr>
        <w:t> </w:t>
      </w:r>
      <w:hyperlink r:id="rId23" w:anchor="5.18" w:history="1">
        <w:r w:rsidRPr="006A0BBB">
          <w:rPr>
            <w:rStyle w:val="Hyperlink"/>
            <w:color w:val="000000"/>
          </w:rPr>
          <w:t>neither WebGL 1.0 or WebGL 2.0 support texture swizzle</w:t>
        </w:r>
      </w:hyperlink>
      <w:r w:rsidRPr="006A0BBB">
        <w:rPr>
          <w:rStyle w:val="apple-converted-space"/>
        </w:rPr>
        <w:t> </w:t>
      </w:r>
      <w:r w:rsidRPr="006A0BBB">
        <w:t xml:space="preserve">due to </w:t>
      </w:r>
      <w:r w:rsidR="00E1437B">
        <w:t xml:space="preserve">the </w:t>
      </w:r>
      <w:r w:rsidRPr="006A0BBB">
        <w:t xml:space="preserve">performance </w:t>
      </w:r>
      <w:r w:rsidR="00E1437B">
        <w:t>impact that implementing</w:t>
      </w:r>
      <w:r w:rsidRPr="006A0BBB">
        <w:t xml:space="preserve"> such feature on top of Direct3D w</w:t>
      </w:r>
      <w:r w:rsidR="00E1437B">
        <w:t xml:space="preserve">ould </w:t>
      </w:r>
      <w:r w:rsidRPr="006A0BBB">
        <w:t>have.</w:t>
      </w:r>
    </w:p>
    <w:p w14:paraId="1C975841" w14:textId="77777777" w:rsidR="00CF3D76" w:rsidRPr="00D77154" w:rsidRDefault="00CF3D76" w:rsidP="007059E8">
      <w:pPr>
        <w:pStyle w:val="Heading4"/>
      </w:pPr>
      <w:r w:rsidRPr="00D77154">
        <w:t>Support:</w:t>
      </w:r>
    </w:p>
    <w:p w14:paraId="75216C4F" w14:textId="77777777" w:rsidR="00CF3D76" w:rsidRPr="005659FC" w:rsidRDefault="00CF3D76" w:rsidP="00CF3D76">
      <w:pPr>
        <w:pStyle w:val="ListParagraph"/>
      </w:pPr>
      <w:r w:rsidRPr="005659FC">
        <w:t>Any OpenGL 3.3 or OpenGL ES 3.0 driver</w:t>
      </w:r>
    </w:p>
    <w:p w14:paraId="1E450378" w14:textId="79DF0AAF" w:rsidR="00CF3D76" w:rsidRPr="005659FC" w:rsidRDefault="00192269" w:rsidP="00CF3D76">
      <w:pPr>
        <w:pStyle w:val="ListParagraph"/>
      </w:pPr>
      <w:hyperlink r:id="rId24" w:history="1">
        <w:r w:rsidR="00CF3D76" w:rsidRPr="00F56D62">
          <w:rPr>
            <w:rStyle w:val="Hyperlink"/>
            <w:color w:val="000000" w:themeColor="text1"/>
          </w:rPr>
          <w:t>MacOSX 10.8</w:t>
        </w:r>
      </w:hyperlink>
      <w:r w:rsidR="00C4138C" w:rsidRPr="006A0BBB">
        <w:t xml:space="preserve"> </w:t>
      </w:r>
      <w:r w:rsidR="00CF3D76" w:rsidRPr="00C4138C">
        <w:t xml:space="preserve">through </w:t>
      </w:r>
      <w:hyperlink r:id="rId25" w:history="1">
        <w:r w:rsidR="00C4138C">
          <w:rPr>
            <w:rStyle w:val="codeword0"/>
            <w:u w:val="single"/>
          </w:rPr>
          <w:t>GL_A</w:t>
        </w:r>
        <w:r w:rsidR="00C4138C" w:rsidRPr="006A240A">
          <w:rPr>
            <w:rStyle w:val="codeword0"/>
            <w:u w:val="single"/>
          </w:rPr>
          <w:t>RB_texture_swizzle</w:t>
        </w:r>
      </w:hyperlink>
      <w:r w:rsidR="00C4138C" w:rsidRPr="00C4138C">
        <w:t xml:space="preserve"> </w:t>
      </w:r>
      <w:r w:rsidR="00CF3D76" w:rsidRPr="00C4138C">
        <w:t>using the OpenGL 3.2 core driver</w:t>
      </w:r>
    </w:p>
    <w:p w14:paraId="58A2D44E" w14:textId="188F41DA" w:rsidR="00CF3D76" w:rsidRPr="00A46780" w:rsidRDefault="00192269" w:rsidP="00CF3D76">
      <w:pPr>
        <w:pStyle w:val="ListParagraph"/>
        <w:rPr>
          <w:rStyle w:val="List1"/>
        </w:rPr>
      </w:pPr>
      <w:hyperlink r:id="rId26" w:history="1">
        <w:r w:rsidR="00CF3D76" w:rsidRPr="004C1FAE">
          <w:rPr>
            <w:rStyle w:val="Hyperlink"/>
            <w:color w:val="000000" w:themeColor="text1"/>
          </w:rPr>
          <w:t>Intel SandyBridge</w:t>
        </w:r>
      </w:hyperlink>
      <w:r w:rsidR="00CA0526" w:rsidRPr="006A0BBB">
        <w:t xml:space="preserve"> </w:t>
      </w:r>
      <w:r w:rsidR="00CF3D76" w:rsidRPr="00CA0526">
        <w:t xml:space="preserve">through </w:t>
      </w:r>
      <w:hyperlink r:id="rId27" w:history="1">
        <w:r w:rsidR="00CA0526">
          <w:rPr>
            <w:rStyle w:val="codeword0"/>
            <w:u w:val="single"/>
          </w:rPr>
          <w:t>GL_E</w:t>
        </w:r>
        <w:r w:rsidR="00CA0526" w:rsidRPr="006A240A">
          <w:rPr>
            <w:rStyle w:val="codeword0"/>
            <w:u w:val="single"/>
          </w:rPr>
          <w:t>XT_texture_swizzle</w:t>
        </w:r>
      </w:hyperlink>
    </w:p>
    <w:p w14:paraId="060FE64B" w14:textId="0BB5F432" w:rsidR="00CF3D76" w:rsidRDefault="00CF3D76">
      <w:pPr>
        <w:jc w:val="left"/>
        <w:rPr>
          <w:rFonts w:ascii="Cambria" w:eastAsia="Droid Serif" w:hAnsi="Cambria" w:cs="Droid Serif"/>
          <w:b/>
          <w:bCs/>
          <w:color w:val="FF7F00"/>
          <w:sz w:val="28"/>
          <w:szCs w:val="48"/>
        </w:rPr>
      </w:pPr>
      <w:r>
        <w:br w:type="page"/>
      </w:r>
    </w:p>
    <w:p w14:paraId="305E7396" w14:textId="6D82494A" w:rsidR="00E00789" w:rsidRDefault="002F35A0" w:rsidP="00E00789">
      <w:pPr>
        <w:pStyle w:val="Heading1"/>
        <w:rPr>
          <w:rFonts w:eastAsia="Times New Roman" w:cs="Times New Roman"/>
        </w:rPr>
      </w:pPr>
      <w:bookmarkStart w:id="15" w:name="_Toc456532132"/>
      <w:r>
        <w:lastRenderedPageBreak/>
        <w:t>3</w:t>
      </w:r>
      <w:r w:rsidR="00E00789">
        <w:t>. BGRA texture swizzling using texture formats</w:t>
      </w:r>
      <w:bookmarkEnd w:id="15"/>
    </w:p>
    <w:p w14:paraId="32851171" w14:textId="50056C39" w:rsidR="00E00789" w:rsidRDefault="00E00789" w:rsidP="00E00789">
      <w:pPr>
        <w:pStyle w:val="Paragraph"/>
        <w:rPr>
          <w:rFonts w:eastAsia="Times New Roman" w:cs="Times New Roman"/>
        </w:rPr>
      </w:pPr>
      <w:r>
        <w:t xml:space="preserve">OpenGL supports </w:t>
      </w:r>
      <w:r w:rsidRPr="002671EB">
        <w:rPr>
          <w:rStyle w:val="codeword0"/>
        </w:rPr>
        <w:t>GL_BGRA</w:t>
      </w:r>
      <w:r>
        <w:t xml:space="preserve"> external format to load BGRA8 source textures without requiring the application to swizzle the </w:t>
      </w:r>
      <w:r w:rsidR="002671EB">
        <w:t>client</w:t>
      </w:r>
      <w:r>
        <w:t xml:space="preserve"> data. This is done using the following code:</w:t>
      </w:r>
    </w:p>
    <w:p w14:paraId="35FAEE9F" w14:textId="2BD1959E" w:rsidR="00E00789" w:rsidRPr="00B47C80" w:rsidRDefault="00E00789" w:rsidP="00542401">
      <w:pPr>
        <w:pStyle w:val="Code"/>
      </w:pPr>
      <w:r w:rsidRPr="00B47C80">
        <w:rPr>
          <w:rStyle w:val="code-line-content"/>
        </w:rPr>
        <w:t xml:space="preserve">glTexImage2D(GL_TEXTURE_2D, 0, </w:t>
      </w:r>
      <w:r w:rsidRPr="00077246">
        <w:rPr>
          <w:rStyle w:val="code-line-content"/>
          <w:b/>
        </w:rPr>
        <w:t>GL_RGBA8</w:t>
      </w:r>
      <w:r w:rsidRPr="00B47C80">
        <w:rPr>
          <w:rStyle w:val="code-line-content"/>
        </w:rPr>
        <w:t xml:space="preserve">, Width, Height, 0,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76A12A0B" w14:textId="24E9F217" w:rsidR="00E00789" w:rsidRPr="005573D2" w:rsidRDefault="002F35A0" w:rsidP="00E00789">
      <w:pPr>
        <w:rPr>
          <w:rStyle w:val="SubtleEmphasis"/>
        </w:rPr>
      </w:pPr>
      <w:r>
        <w:rPr>
          <w:rStyle w:val="SubtleEmphasis"/>
        </w:rPr>
        <w:t>Listing 3</w:t>
      </w:r>
      <w:r w:rsidR="00E00789" w:rsidRPr="005573D2">
        <w:rPr>
          <w:rStyle w:val="SubtleEmphasis"/>
        </w:rPr>
        <w:t>.1: OpenGL core and compatibility profiles BGRA swizzling with texture image</w:t>
      </w:r>
    </w:p>
    <w:p w14:paraId="1FD6D17F" w14:textId="77777777" w:rsidR="00E00789" w:rsidRDefault="00E00789" w:rsidP="00E00789"/>
    <w:p w14:paraId="0F2FC563" w14:textId="77777777" w:rsidR="00E00789" w:rsidRPr="00B47C80" w:rsidRDefault="00E00789" w:rsidP="00542401">
      <w:pPr>
        <w:pStyle w:val="Code"/>
      </w:pPr>
      <w:r w:rsidRPr="00B47C80">
        <w:rPr>
          <w:rStyle w:val="code-line-content"/>
        </w:rPr>
        <w:t xml:space="preserve">glTexStorage2D(GL_TEXTURE_2D, 1, </w:t>
      </w:r>
      <w:r w:rsidRPr="00077246">
        <w:rPr>
          <w:rStyle w:val="code-line-content"/>
          <w:b/>
        </w:rPr>
        <w:t>GL_RGBA8</w:t>
      </w:r>
      <w:r w:rsidRPr="00B47C80">
        <w:rPr>
          <w:rStyle w:val="code-line-content"/>
        </w:rPr>
        <w:t>, Width, Height);</w:t>
      </w:r>
    </w:p>
    <w:p w14:paraId="36B42F0C" w14:textId="17577777" w:rsidR="00E00789" w:rsidRPr="00B47C80" w:rsidRDefault="00E00789" w:rsidP="00542401">
      <w:pPr>
        <w:pStyle w:val="Code"/>
      </w:pPr>
      <w:r w:rsidRPr="00B47C80">
        <w:rPr>
          <w:rStyle w:val="code-line-content"/>
        </w:rPr>
        <w:t xml:space="preserve">glTexSubImage2D(GL_TEXTURE_2D, 0, 0, 0, Width, Height, </w:t>
      </w:r>
      <w:r w:rsidRPr="00077246">
        <w:rPr>
          <w:rStyle w:val="code-line-content"/>
          <w:b/>
        </w:rPr>
        <w:t>GL_BGRA</w:t>
      </w:r>
      <w:r w:rsidRPr="00B47C80">
        <w:rPr>
          <w:rStyle w:val="code-line-content"/>
        </w:rPr>
        <w:t xml:space="preserve">, GL_UNSIGNED_BYTE, </w:t>
      </w:r>
      <w:r w:rsidR="00FB0B1D">
        <w:rPr>
          <w:rStyle w:val="code-line-content"/>
        </w:rPr>
        <w:t>Pixels</w:t>
      </w:r>
      <w:r w:rsidRPr="00B47C80">
        <w:rPr>
          <w:rStyle w:val="code-line-content"/>
        </w:rPr>
        <w:t>);</w:t>
      </w:r>
    </w:p>
    <w:p w14:paraId="397DAF29" w14:textId="1AD222A9" w:rsidR="00E00789" w:rsidRPr="005573D2" w:rsidRDefault="002F35A0" w:rsidP="00E00789">
      <w:pPr>
        <w:rPr>
          <w:rStyle w:val="SubtleEmphasis"/>
        </w:rPr>
      </w:pPr>
      <w:r>
        <w:rPr>
          <w:rStyle w:val="SubtleEmphasis"/>
        </w:rPr>
        <w:t>Listing 3</w:t>
      </w:r>
      <w:r w:rsidR="00E00789" w:rsidRPr="005573D2">
        <w:rPr>
          <w:rStyle w:val="SubtleEmphasis"/>
        </w:rPr>
        <w:t>.2: OpenGL core and compatibility profiles BGRA swizzling with texture storage</w:t>
      </w:r>
    </w:p>
    <w:p w14:paraId="25B57C88" w14:textId="329D1A1C" w:rsidR="00E00789" w:rsidRDefault="006C2B19" w:rsidP="00E00789">
      <w:pPr>
        <w:pStyle w:val="Paragraph"/>
        <w:rPr>
          <w:rFonts w:cs="Times New Roman"/>
        </w:rPr>
      </w:pPr>
      <w:r>
        <w:t>This</w:t>
      </w:r>
      <w:r w:rsidR="00E00789">
        <w:t xml:space="preserve"> functionality isn't available with OpenGL ES. While, it's not useful for OpenGL ES 3.0 that has</w:t>
      </w:r>
      <w:r w:rsidR="00E00789" w:rsidRPr="005B185F">
        <w:rPr>
          <w:color w:val="000000" w:themeColor="text1"/>
        </w:rPr>
        <w:t xml:space="preserve"> </w:t>
      </w:r>
      <w:hyperlink w:anchor="_2._Configurable_texture_1" w:history="1">
        <w:r w:rsidR="00E00789" w:rsidRPr="005B185F">
          <w:rPr>
            <w:rStyle w:val="Hyperlink"/>
            <w:color w:val="000000" w:themeColor="text1"/>
          </w:rPr>
          <w:t>texture swizzling support</w:t>
        </w:r>
      </w:hyperlink>
      <w:r w:rsidR="00E00789">
        <w:t xml:space="preserve">, OpenGL ES 2.0 relies on some extensions to expose this feature </w:t>
      </w:r>
      <w:r w:rsidR="006157AC">
        <w:t>however</w:t>
      </w:r>
      <w:r w:rsidR="00E00789">
        <w:t xml:space="preserve"> it </w:t>
      </w:r>
      <w:r w:rsidR="006157AC">
        <w:t>exposed</w:t>
      </w:r>
      <w:r w:rsidR="00827127">
        <w:t xml:space="preserve"> differently than OpenGL because by design, OpenGL ES doesn’t </w:t>
      </w:r>
      <w:hyperlink w:anchor="_1._Internal_texture_1" w:history="1">
        <w:r w:rsidR="00827127" w:rsidRPr="00EC0E15">
          <w:t xml:space="preserve">support </w:t>
        </w:r>
        <w:r w:rsidR="00827127" w:rsidRPr="005B185F">
          <w:rPr>
            <w:rStyle w:val="Hyperlink"/>
            <w:color w:val="000000" w:themeColor="text1"/>
          </w:rPr>
          <w:t>format conversions</w:t>
        </w:r>
      </w:hyperlink>
      <w:r w:rsidR="006157AC">
        <w:t xml:space="preserve"> including component swizzling.</w:t>
      </w:r>
    </w:p>
    <w:p w14:paraId="7D68B66C" w14:textId="6B0B0294" w:rsidR="00E00789" w:rsidRPr="00984E80" w:rsidRDefault="00E00789" w:rsidP="00003198">
      <w:pPr>
        <w:pStyle w:val="Paragraph"/>
      </w:pPr>
      <w:r>
        <w:t>Using the</w:t>
      </w:r>
      <w:r>
        <w:rPr>
          <w:rStyle w:val="apple-converted-space"/>
          <w:rFonts w:ascii="Verdana" w:hAnsi="Verdana"/>
          <w:sz w:val="21"/>
          <w:szCs w:val="21"/>
        </w:rPr>
        <w:t> </w:t>
      </w:r>
      <w:hyperlink r:id="rId28" w:history="1">
        <w:r w:rsidR="00401C9E" w:rsidRPr="00401C9E">
          <w:rPr>
            <w:rStyle w:val="codeword0"/>
            <w:u w:val="single"/>
          </w:rPr>
          <w:t>GL_E</w:t>
        </w:r>
        <w:r w:rsidRPr="00401C9E">
          <w:rPr>
            <w:rStyle w:val="codeword0"/>
            <w:u w:val="single"/>
          </w:rPr>
          <w:t>XT_texture_format_BGRA8888</w:t>
        </w:r>
      </w:hyperlink>
      <w:r>
        <w:rPr>
          <w:rStyle w:val="apple-converted-space"/>
          <w:rFonts w:ascii="Verdana" w:hAnsi="Verdana"/>
          <w:sz w:val="21"/>
          <w:szCs w:val="21"/>
        </w:rPr>
        <w:t> </w:t>
      </w:r>
      <w:r>
        <w:t>or</w:t>
      </w:r>
      <w:r>
        <w:rPr>
          <w:rStyle w:val="apple-converted-space"/>
          <w:rFonts w:ascii="Verdana" w:hAnsi="Verdana"/>
          <w:sz w:val="21"/>
          <w:szCs w:val="21"/>
        </w:rPr>
        <w:t> </w:t>
      </w:r>
      <w:hyperlink r:id="rId29" w:history="1">
        <w:r w:rsidR="00401C9E" w:rsidRPr="00401C9E">
          <w:rPr>
            <w:rStyle w:val="codeword0"/>
            <w:u w:val="single"/>
          </w:rPr>
          <w:t>GL_A</w:t>
        </w:r>
        <w:r w:rsidRPr="00401C9E">
          <w:rPr>
            <w:rStyle w:val="codeword0"/>
            <w:u w:val="single"/>
          </w:rPr>
          <w:t>PPLE_texture_format_BGRA8888</w:t>
        </w:r>
      </w:hyperlink>
      <w:r>
        <w:rPr>
          <w:rStyle w:val="apple-converted-space"/>
          <w:rFonts w:ascii="Verdana" w:hAnsi="Verdana"/>
          <w:sz w:val="21"/>
          <w:szCs w:val="21"/>
        </w:rPr>
        <w:t> </w:t>
      </w:r>
      <w:r>
        <w:t>extensions, loading BGRA textures is done with the code</w:t>
      </w:r>
      <w:r w:rsidR="00847835">
        <w:t xml:space="preserve"> in listing 3.3</w:t>
      </w:r>
      <w:r w:rsidR="00A419CC">
        <w:t>.</w:t>
      </w:r>
    </w:p>
    <w:p w14:paraId="352B4AE4" w14:textId="58807E03" w:rsidR="00E00789" w:rsidRDefault="00E00789" w:rsidP="00542401">
      <w:pPr>
        <w:pStyle w:val="Code"/>
        <w:rPr>
          <w:rStyle w:val="code-line-content"/>
        </w:rPr>
      </w:pPr>
      <w:r w:rsidRPr="00B47C80">
        <w:rPr>
          <w:rStyle w:val="code-line-content"/>
        </w:rPr>
        <w:t xml:space="preserve">glTexImage2D(GL_TEXTURE_2D, 0, </w:t>
      </w:r>
      <w:r w:rsidRPr="009045DA">
        <w:rPr>
          <w:rStyle w:val="codeword0"/>
        </w:rPr>
        <w:t>GL_BGRA_EXT</w:t>
      </w:r>
      <w:r w:rsidRPr="00B47C80">
        <w:rPr>
          <w:rStyle w:val="code-line-content"/>
        </w:rPr>
        <w:t xml:space="preserve">, Width, Height, 0, </w:t>
      </w:r>
      <w:r w:rsidRPr="009045DA">
        <w:rPr>
          <w:rStyle w:val="codeword0"/>
        </w:rPr>
        <w:t>GL_BGRA_EXT</w:t>
      </w:r>
      <w:r w:rsidRPr="00B47C80">
        <w:rPr>
          <w:rStyle w:val="code-line-content"/>
        </w:rPr>
        <w:t xml:space="preserve">, GL_UNSIGNED_BYTE, </w:t>
      </w:r>
      <w:r w:rsidR="00003198">
        <w:rPr>
          <w:rStyle w:val="code-line-content"/>
        </w:rPr>
        <w:t>Pixels</w:t>
      </w:r>
      <w:r w:rsidRPr="00B47C80">
        <w:rPr>
          <w:rStyle w:val="code-line-content"/>
        </w:rPr>
        <w:t>);</w:t>
      </w:r>
    </w:p>
    <w:p w14:paraId="72299372" w14:textId="1202ADC9" w:rsidR="00003198" w:rsidRPr="005573D2" w:rsidRDefault="00003198" w:rsidP="00003198">
      <w:pPr>
        <w:rPr>
          <w:rStyle w:val="SubtleEmphasis"/>
        </w:rPr>
      </w:pPr>
      <w:r w:rsidRPr="005573D2">
        <w:rPr>
          <w:rStyle w:val="SubtleEmphasis"/>
        </w:rPr>
        <w:t>L</w:t>
      </w:r>
      <w:r w:rsidR="00DB5C4D">
        <w:rPr>
          <w:rStyle w:val="SubtleEmphasis"/>
        </w:rPr>
        <w:t>isting 3</w:t>
      </w:r>
      <w:r w:rsidRPr="005573D2">
        <w:rPr>
          <w:rStyle w:val="SubtleEmphasis"/>
        </w:rPr>
        <w:t xml:space="preserve">.3: OpenGL ES BGRA swizzling with texture </w:t>
      </w:r>
      <w:r w:rsidR="00255A24" w:rsidRPr="005573D2">
        <w:rPr>
          <w:rStyle w:val="SubtleEmphasis"/>
        </w:rPr>
        <w:t>image</w:t>
      </w:r>
    </w:p>
    <w:p w14:paraId="5E38D966" w14:textId="6B92FC85" w:rsidR="00E00789" w:rsidRPr="00984E80" w:rsidRDefault="009045DA" w:rsidP="007B597B">
      <w:pPr>
        <w:pStyle w:val="Paragraph"/>
      </w:pPr>
      <w:r>
        <w:t>Additional w</w:t>
      </w:r>
      <w:r w:rsidR="00E00789">
        <w:t>hen</w:t>
      </w:r>
      <w:r>
        <w:t xml:space="preserve"> relying on</w:t>
      </w:r>
      <w:r w:rsidR="00E00789">
        <w:rPr>
          <w:rStyle w:val="apple-converted-space"/>
          <w:rFonts w:ascii="Verdana" w:hAnsi="Verdana"/>
          <w:sz w:val="21"/>
          <w:szCs w:val="21"/>
        </w:rPr>
        <w:t> </w:t>
      </w:r>
      <w:hyperlink r:id="rId30" w:history="1">
        <w:r w:rsidR="00E00789" w:rsidRPr="00984E80">
          <w:rPr>
            <w:rStyle w:val="codeword0"/>
          </w:rPr>
          <w:t>GL_EXT_texture_storage</w:t>
        </w:r>
      </w:hyperlink>
      <w:r w:rsidR="00E00789">
        <w:rPr>
          <w:rStyle w:val="apple-converted-space"/>
          <w:rFonts w:ascii="Verdana" w:hAnsi="Verdana"/>
          <w:sz w:val="21"/>
          <w:szCs w:val="21"/>
        </w:rPr>
        <w:t> </w:t>
      </w:r>
      <w:r w:rsidR="00E00789">
        <w:t xml:space="preserve">(ES2), BGRA texture loading </w:t>
      </w:r>
      <w:r w:rsidR="00B63D68">
        <w:t>requires sized inter</w:t>
      </w:r>
      <w:r w:rsidR="00DB5C4D">
        <w:t>nal format as shown by listing 3.4</w:t>
      </w:r>
      <w:r w:rsidR="00B63D68">
        <w:t>.</w:t>
      </w:r>
    </w:p>
    <w:p w14:paraId="45F901C9" w14:textId="77777777" w:rsidR="00E00789" w:rsidRPr="00B47C80" w:rsidRDefault="00E00789" w:rsidP="00542401">
      <w:pPr>
        <w:pStyle w:val="Code"/>
      </w:pPr>
      <w:r w:rsidRPr="00B47C80">
        <w:rPr>
          <w:rStyle w:val="code-line-content"/>
        </w:rPr>
        <w:t xml:space="preserve">glTexStorage2D(GL_TEXTURE_2D, 1, </w:t>
      </w:r>
      <w:r w:rsidRPr="009045DA">
        <w:rPr>
          <w:rStyle w:val="code-line-content"/>
          <w:b/>
        </w:rPr>
        <w:t>GL_BGRA8_EXT</w:t>
      </w:r>
      <w:r w:rsidRPr="00B47C80">
        <w:rPr>
          <w:rStyle w:val="code-line-content"/>
        </w:rPr>
        <w:t>, Width, Height);</w:t>
      </w:r>
    </w:p>
    <w:p w14:paraId="7CC64CCA" w14:textId="20FB7261" w:rsidR="00E00789" w:rsidRDefault="00E00789" w:rsidP="00542401">
      <w:pPr>
        <w:pStyle w:val="Code"/>
        <w:rPr>
          <w:rStyle w:val="code-line-content"/>
        </w:rPr>
      </w:pPr>
      <w:r w:rsidRPr="00B47C80">
        <w:rPr>
          <w:rStyle w:val="code-line-content"/>
        </w:rPr>
        <w:t xml:space="preserve">glTexSubImage2D(GL_TEXTURE_2D, 0, 0, 0, Width, Height, </w:t>
      </w:r>
      <w:r w:rsidRPr="009045DA">
        <w:rPr>
          <w:rStyle w:val="codeword0"/>
        </w:rPr>
        <w:t>GL_BGRA</w:t>
      </w:r>
      <w:r w:rsidRPr="00B47C80">
        <w:rPr>
          <w:rStyle w:val="code-line-content"/>
        </w:rPr>
        <w:t xml:space="preserve">, GL_UNSIGNED_BYTE, </w:t>
      </w:r>
      <w:r w:rsidR="00FB0B1D">
        <w:rPr>
          <w:rStyle w:val="code-line-content"/>
        </w:rPr>
        <w:t>Pixels</w:t>
      </w:r>
      <w:r w:rsidRPr="00B47C80">
        <w:rPr>
          <w:rStyle w:val="code-line-content"/>
        </w:rPr>
        <w:t>);</w:t>
      </w:r>
    </w:p>
    <w:p w14:paraId="10C93EFD" w14:textId="09618E22" w:rsidR="007B597B" w:rsidRPr="005573D2" w:rsidRDefault="007B597B" w:rsidP="007B597B">
      <w:pPr>
        <w:rPr>
          <w:rStyle w:val="SubtleEmphasis"/>
        </w:rPr>
      </w:pPr>
      <w:r w:rsidRPr="005573D2">
        <w:rPr>
          <w:rStyle w:val="SubtleEmphasis"/>
        </w:rPr>
        <w:t>L</w:t>
      </w:r>
      <w:r w:rsidR="00DB5C4D">
        <w:rPr>
          <w:rStyle w:val="SubtleEmphasis"/>
        </w:rPr>
        <w:t>isting 3</w:t>
      </w:r>
      <w:r w:rsidR="005573D2">
        <w:rPr>
          <w:rStyle w:val="SubtleEmphasis"/>
        </w:rPr>
        <w:t>.4</w:t>
      </w:r>
      <w:r w:rsidRPr="005573D2">
        <w:rPr>
          <w:rStyle w:val="SubtleEmphasis"/>
        </w:rPr>
        <w:t>: OpenGL ES BGRA swizzling with texture storage</w:t>
      </w:r>
    </w:p>
    <w:p w14:paraId="76CD55E9" w14:textId="77777777" w:rsidR="00E00789" w:rsidRPr="00984E80" w:rsidRDefault="00E00789" w:rsidP="007059E8">
      <w:pPr>
        <w:pStyle w:val="Heading4"/>
      </w:pPr>
      <w:r w:rsidRPr="00984E80">
        <w:t>Support:</w:t>
      </w:r>
    </w:p>
    <w:p w14:paraId="3E65C03C" w14:textId="6BBEC065" w:rsidR="00E00789" w:rsidRPr="00E166CA" w:rsidRDefault="00192269" w:rsidP="00E00789">
      <w:pPr>
        <w:pStyle w:val="ListParagraph"/>
        <w:rPr>
          <w:u w:val="single"/>
        </w:rPr>
      </w:pPr>
      <w:hyperlink r:id="rId31" w:history="1">
        <w:r w:rsidR="00E00789" w:rsidRPr="00E166CA">
          <w:rPr>
            <w:rStyle w:val="Hyperlink"/>
            <w:color w:val="000000"/>
          </w:rPr>
          <w:t xml:space="preserve">Any </w:t>
        </w:r>
        <w:r w:rsidR="00AA4593" w:rsidRPr="00E166CA">
          <w:rPr>
            <w:rStyle w:val="Hyperlink"/>
            <w:color w:val="000000"/>
          </w:rPr>
          <w:t xml:space="preserve">driver supporting OpenGL 1.2 or </w:t>
        </w:r>
        <w:r w:rsidR="00717CE9" w:rsidRPr="00E166CA">
          <w:rPr>
            <w:rStyle w:val="codeword0"/>
            <w:u w:val="single"/>
          </w:rPr>
          <w:t>GL_E</w:t>
        </w:r>
        <w:r w:rsidR="00E00789" w:rsidRPr="00E166CA">
          <w:rPr>
            <w:rStyle w:val="codeword0"/>
            <w:u w:val="single"/>
          </w:rPr>
          <w:t>XT_bgra</w:t>
        </w:r>
        <w:r w:rsidR="00E00789" w:rsidRPr="00E166CA">
          <w:rPr>
            <w:rStyle w:val="Hyperlink"/>
            <w:color w:val="000000"/>
          </w:rPr>
          <w:t xml:space="preserve"> including OpenGL core profile</w:t>
        </w:r>
      </w:hyperlink>
    </w:p>
    <w:p w14:paraId="608C898C" w14:textId="51A0CF08" w:rsidR="00E00789" w:rsidRPr="00E166CA" w:rsidRDefault="00192269" w:rsidP="00E00789">
      <w:pPr>
        <w:pStyle w:val="ListParagraph"/>
        <w:rPr>
          <w:u w:val="single"/>
        </w:rPr>
      </w:pPr>
      <w:hyperlink r:id="rId32" w:history="1">
        <w:r w:rsidR="00E00789" w:rsidRPr="00E166CA">
          <w:rPr>
            <w:rStyle w:val="Hyperlink"/>
            <w:color w:val="000000"/>
          </w:rPr>
          <w:t xml:space="preserve">Adreno 200, Mali 400, PowerVR series 5, Tegra 3, Videocore IV and GC1000 through </w:t>
        </w:r>
        <w:r w:rsidR="00AB661D" w:rsidRPr="00E166CA">
          <w:rPr>
            <w:rStyle w:val="codeword0"/>
            <w:u w:val="single"/>
          </w:rPr>
          <w:t>GL_E</w:t>
        </w:r>
        <w:r w:rsidR="00E00789" w:rsidRPr="00E166CA">
          <w:rPr>
            <w:rStyle w:val="codeword0"/>
            <w:u w:val="single"/>
          </w:rPr>
          <w:t>XT_texture_format_BGRA8888</w:t>
        </w:r>
      </w:hyperlink>
    </w:p>
    <w:p w14:paraId="0A85B234" w14:textId="37F8B402" w:rsidR="00E00789" w:rsidRPr="00E166CA" w:rsidRDefault="00192269" w:rsidP="00E00789">
      <w:pPr>
        <w:pStyle w:val="ListParagraph"/>
        <w:rPr>
          <w:u w:val="single"/>
        </w:rPr>
      </w:pPr>
      <w:hyperlink r:id="rId33" w:history="1">
        <w:r w:rsidR="00E00789" w:rsidRPr="00E166CA">
          <w:rPr>
            <w:rStyle w:val="Hyperlink"/>
            <w:color w:val="000000"/>
          </w:rPr>
          <w:t xml:space="preserve">iOS and GC1000 through </w:t>
        </w:r>
        <w:r w:rsidR="00AB661D" w:rsidRPr="00E166CA">
          <w:rPr>
            <w:rStyle w:val="codeword0"/>
            <w:u w:val="single"/>
          </w:rPr>
          <w:t>GL_A</w:t>
        </w:r>
        <w:r w:rsidR="00E00789" w:rsidRPr="00E166CA">
          <w:rPr>
            <w:rStyle w:val="codeword0"/>
            <w:u w:val="single"/>
          </w:rPr>
          <w:t>PPLE_texture_format_BGRA8888</w:t>
        </w:r>
      </w:hyperlink>
    </w:p>
    <w:p w14:paraId="46122F69" w14:textId="39A61D2A" w:rsidR="00E00789" w:rsidRPr="00E166CA" w:rsidRDefault="00192269" w:rsidP="00E00789">
      <w:pPr>
        <w:pStyle w:val="ListParagraph"/>
        <w:rPr>
          <w:u w:val="single"/>
        </w:rPr>
      </w:pPr>
      <w:hyperlink r:id="rId34" w:history="1">
        <w:r w:rsidR="00E00789" w:rsidRPr="00E166CA">
          <w:rPr>
            <w:rStyle w:val="Hyperlink"/>
            <w:color w:val="000000"/>
          </w:rPr>
          <w:t xml:space="preserve">PowerVR series 5 through </w:t>
        </w:r>
        <w:r w:rsidR="00AB661D" w:rsidRPr="00E166CA">
          <w:rPr>
            <w:rStyle w:val="codeword0"/>
            <w:u w:val="single"/>
          </w:rPr>
          <w:t>GL_I</w:t>
        </w:r>
        <w:r w:rsidR="00E00789" w:rsidRPr="00E166CA">
          <w:rPr>
            <w:rStyle w:val="codeword0"/>
            <w:u w:val="single"/>
          </w:rPr>
          <w:t>MG_texture_format_BGRA8888</w:t>
        </w:r>
      </w:hyperlink>
    </w:p>
    <w:p w14:paraId="77987F74" w14:textId="77777777" w:rsidR="00E00789" w:rsidRDefault="00E00789">
      <w:pPr>
        <w:jc w:val="left"/>
        <w:rPr>
          <w:rFonts w:ascii="Cambria" w:eastAsia="Droid Serif" w:hAnsi="Cambria" w:cs="Droid Serif"/>
          <w:b/>
          <w:bCs/>
          <w:color w:val="FF7F00"/>
          <w:sz w:val="28"/>
          <w:szCs w:val="48"/>
        </w:rPr>
      </w:pPr>
      <w:r>
        <w:br w:type="page"/>
      </w:r>
    </w:p>
    <w:p w14:paraId="1860AD32" w14:textId="3B97714D" w:rsidR="00CF7D3E" w:rsidRDefault="00966302" w:rsidP="00D46ACE">
      <w:pPr>
        <w:pStyle w:val="Heading1"/>
        <w:rPr>
          <w:rFonts w:eastAsia="Times New Roman" w:cs="Times New Roman"/>
        </w:rPr>
      </w:pPr>
      <w:bookmarkStart w:id="16" w:name="_Toc456532133"/>
      <w:r>
        <w:rPr>
          <w:lang w:val="en-US"/>
        </w:rPr>
        <w:lastRenderedPageBreak/>
        <w:t>4</w:t>
      </w:r>
      <w:r w:rsidR="00784FC1" w:rsidRPr="00FC2AAC">
        <w:rPr>
          <w:lang w:val="en-US"/>
        </w:rPr>
        <w:t xml:space="preserve">. </w:t>
      </w:r>
      <w:r w:rsidR="00CF7D3E">
        <w:t>Texture alpha swizzling</w:t>
      </w:r>
      <w:bookmarkEnd w:id="16"/>
    </w:p>
    <w:p w14:paraId="0F1A4F1C" w14:textId="77777777" w:rsidR="00EB4F8C" w:rsidRDefault="00CF7D3E" w:rsidP="000D4129">
      <w:pPr>
        <w:pStyle w:val="Paragraph"/>
      </w:pPr>
      <w:r>
        <w:t xml:space="preserve">In this section, we call a texture alpha, a </w:t>
      </w:r>
      <w:r w:rsidR="00427CD6">
        <w:t xml:space="preserve">single component </w:t>
      </w:r>
      <w:r>
        <w:t xml:space="preserve">texture </w:t>
      </w:r>
      <w:r w:rsidR="00427CD6">
        <w:t xml:space="preserve">which data is accessed in the shader with the </w:t>
      </w:r>
      <w:r>
        <w:t>alpha channel (.a</w:t>
      </w:r>
      <w:r w:rsidR="00427CD6">
        <w:t>, .w, .q)</w:t>
      </w:r>
      <w:r w:rsidR="00EB4F8C">
        <w:t>.</w:t>
      </w:r>
    </w:p>
    <w:p w14:paraId="37B456FD" w14:textId="6490297A" w:rsidR="00CF7D3E" w:rsidRDefault="00CF7D3E" w:rsidP="000D4129">
      <w:pPr>
        <w:pStyle w:val="Paragraph"/>
      </w:pPr>
      <w:r>
        <w:t xml:space="preserve">With </w:t>
      </w:r>
      <w:r w:rsidR="00EB4F8C">
        <w:t xml:space="preserve">OpenGL compatibility profile, </w:t>
      </w:r>
      <w:r>
        <w:t>OpenGL ES and WebGL, this can be done by creating a texture with an alpha format as</w:t>
      </w:r>
      <w:r w:rsidR="00CC492A">
        <w:t xml:space="preserve"> demonstrated in listing</w:t>
      </w:r>
      <w:r w:rsidR="00D0499B">
        <w:t>s</w:t>
      </w:r>
      <w:r w:rsidR="00CC492A">
        <w:t xml:space="preserve"> 4.1</w:t>
      </w:r>
      <w:r w:rsidR="00C21CBB">
        <w:t xml:space="preserve"> and 4.2.</w:t>
      </w:r>
    </w:p>
    <w:p w14:paraId="0D35105C" w14:textId="7A346BE7" w:rsidR="00CF7D3E" w:rsidRPr="00542401" w:rsidRDefault="00CF7D3E" w:rsidP="00542401">
      <w:pPr>
        <w:pStyle w:val="Code"/>
      </w:pPr>
      <w:r w:rsidRPr="00542401">
        <w:rPr>
          <w:rStyle w:val="code-line-content"/>
        </w:rPr>
        <w:t xml:space="preserve">glTexImage2D(GL_TEXTURE_2D, 0, </w:t>
      </w:r>
      <w:r w:rsidRPr="00EE1D75">
        <w:rPr>
          <w:rStyle w:val="code-line-content"/>
          <w:b/>
        </w:rPr>
        <w:t>GL_ALPHA</w:t>
      </w:r>
      <w:r w:rsidRPr="00542401">
        <w:rPr>
          <w:rStyle w:val="code-line-content"/>
        </w:rPr>
        <w:t xml:space="preserve">, Width, Height, 0, </w:t>
      </w:r>
      <w:r w:rsidRPr="00B16F7E">
        <w:rPr>
          <w:rStyle w:val="code-line-content"/>
          <w:b/>
        </w:rPr>
        <w:t>GL_ALPHA</w:t>
      </w:r>
      <w:r w:rsidRPr="00542401">
        <w:rPr>
          <w:rStyle w:val="code-line-content"/>
        </w:rPr>
        <w:t xml:space="preserve">, GL_UNSIGNED_BYTE, </w:t>
      </w:r>
      <w:r w:rsidR="00EB2A43">
        <w:rPr>
          <w:rStyle w:val="code-line-content"/>
        </w:rPr>
        <w:t>Data</w:t>
      </w:r>
      <w:r w:rsidRPr="00542401">
        <w:rPr>
          <w:rStyle w:val="code-line-content"/>
        </w:rPr>
        <w:t>);</w:t>
      </w:r>
    </w:p>
    <w:p w14:paraId="0C027B97" w14:textId="2355E2E1" w:rsidR="001728B2" w:rsidRPr="00B2728E" w:rsidRDefault="001728B2" w:rsidP="001728B2">
      <w:pPr>
        <w:rPr>
          <w:rStyle w:val="SubtleEmphasis"/>
        </w:rPr>
      </w:pPr>
      <w:r w:rsidRPr="00B2728E">
        <w:rPr>
          <w:rStyle w:val="SubtleEmphasis"/>
        </w:rPr>
        <w:t>L</w:t>
      </w:r>
      <w:r w:rsidR="00B2728E" w:rsidRPr="00B2728E">
        <w:rPr>
          <w:rStyle w:val="SubtleEmphasis"/>
        </w:rPr>
        <w:t>isting 4</w:t>
      </w:r>
      <w:r w:rsidRPr="00B2728E">
        <w:rPr>
          <w:rStyle w:val="SubtleEmphasis"/>
        </w:rPr>
        <w:t>.1: Allocating and loading an OpenGL ES 2.0 texture alpha</w:t>
      </w:r>
    </w:p>
    <w:p w14:paraId="21E1CB16" w14:textId="77777777" w:rsidR="000D4129" w:rsidRDefault="000D4129" w:rsidP="000D4129"/>
    <w:p w14:paraId="5EC9988D" w14:textId="77777777" w:rsidR="00CF7D3E" w:rsidRPr="00542401" w:rsidRDefault="00CF7D3E" w:rsidP="00542401">
      <w:pPr>
        <w:pStyle w:val="Code"/>
      </w:pPr>
      <w:r w:rsidRPr="00542401">
        <w:rPr>
          <w:rStyle w:val="code-line-content"/>
        </w:rPr>
        <w:t xml:space="preserve">glTexStorage2D(GL_TEXTURE_2D, 1, </w:t>
      </w:r>
      <w:r w:rsidRPr="00B16F7E">
        <w:rPr>
          <w:rStyle w:val="code-line-content"/>
          <w:b/>
        </w:rPr>
        <w:t>GL_ALPHA8</w:t>
      </w:r>
      <w:r w:rsidRPr="00542401">
        <w:rPr>
          <w:rStyle w:val="code-line-content"/>
        </w:rPr>
        <w:t>, Width, Height);</w:t>
      </w:r>
    </w:p>
    <w:p w14:paraId="76EE44BE" w14:textId="77777777" w:rsidR="00CF7D3E" w:rsidRPr="00542401" w:rsidRDefault="00CF7D3E" w:rsidP="00542401">
      <w:pPr>
        <w:pStyle w:val="Code"/>
      </w:pPr>
      <w:r w:rsidRPr="00542401">
        <w:rPr>
          <w:rStyle w:val="code-line-content"/>
        </w:rPr>
        <w:t xml:space="preserve">glTexSubImage2D(GL_TEXTURE_2D, 0, 0, 0, Width, Height, </w:t>
      </w:r>
      <w:r w:rsidRPr="00B16F7E">
        <w:rPr>
          <w:rStyle w:val="code-line-content"/>
          <w:b/>
        </w:rPr>
        <w:t>GL_ALPHA</w:t>
      </w:r>
      <w:r w:rsidRPr="00542401">
        <w:rPr>
          <w:rStyle w:val="code-line-content"/>
        </w:rPr>
        <w:t>, GL_UNSIGNED_BYTE, Data);</w:t>
      </w:r>
    </w:p>
    <w:p w14:paraId="659F75DE" w14:textId="2871C339" w:rsidR="001728B2" w:rsidRPr="00B2728E" w:rsidRDefault="00B2728E" w:rsidP="001728B2">
      <w:pPr>
        <w:rPr>
          <w:rStyle w:val="SubtleEmphasis"/>
        </w:rPr>
      </w:pPr>
      <w:r w:rsidRPr="00B2728E">
        <w:rPr>
          <w:rStyle w:val="SubtleEmphasis"/>
        </w:rPr>
        <w:t>Listing 4</w:t>
      </w:r>
      <w:r w:rsidR="001728B2" w:rsidRPr="00B2728E">
        <w:rPr>
          <w:rStyle w:val="SubtleEmphasis"/>
        </w:rPr>
        <w:t>.2: Allocating and loading an OpenGL ES 3.0 texture alpha</w:t>
      </w:r>
    </w:p>
    <w:p w14:paraId="2DD01FF7" w14:textId="4966772C" w:rsidR="00CF7D3E" w:rsidRDefault="00CF7D3E" w:rsidP="000D4129">
      <w:pPr>
        <w:pStyle w:val="Paragraph"/>
      </w:pPr>
      <w:r>
        <w:t>Texture alpha format</w:t>
      </w:r>
      <w:r w:rsidR="00446A56">
        <w:t>s have been</w:t>
      </w:r>
      <w:r>
        <w:t xml:space="preserve"> removed in OpenGL core profile. An alternative is to rely </w:t>
      </w:r>
      <w:r w:rsidRPr="00593601">
        <w:t>on </w:t>
      </w:r>
      <w:hyperlink r:id="rId35" w:history="1">
        <w:r w:rsidR="00593601" w:rsidRPr="00593601">
          <w:rPr>
            <w:u w:val="single"/>
          </w:rPr>
          <w:t>rg</w:t>
        </w:r>
        <w:r w:rsidR="000D4129" w:rsidRPr="00593601">
          <w:rPr>
            <w:u w:val="single"/>
          </w:rPr>
          <w:t>_</w:t>
        </w:r>
        <w:r w:rsidR="00593601" w:rsidRPr="00593601">
          <w:rPr>
            <w:u w:val="single"/>
          </w:rPr>
          <w:t>texture formats</w:t>
        </w:r>
      </w:hyperlink>
      <w:r w:rsidRPr="00593601">
        <w:t> and</w:t>
      </w:r>
      <w:r w:rsidR="00D0499B">
        <w:t xml:space="preserve"> texture swizzle as shown by listings 4.3 and 4.4</w:t>
      </w:r>
      <w:r>
        <w:t>.</w:t>
      </w:r>
    </w:p>
    <w:p w14:paraId="722ACD9F" w14:textId="77777777" w:rsidR="00CF7D3E" w:rsidRPr="0068338B" w:rsidRDefault="00CF7D3E" w:rsidP="0068338B">
      <w:pPr>
        <w:pStyle w:val="Code"/>
      </w:pPr>
      <w:r w:rsidRPr="0068338B">
        <w:rPr>
          <w:rStyle w:val="code-line-content"/>
        </w:rPr>
        <w:t>glTexParameteri(GL_TEXTURE_2D, GL_TEXTURE_SWIZZLE_R, GL_ZERO);</w:t>
      </w:r>
    </w:p>
    <w:p w14:paraId="6F1F4924" w14:textId="77777777" w:rsidR="00CF7D3E" w:rsidRPr="0068338B" w:rsidRDefault="00CF7D3E" w:rsidP="0068338B">
      <w:pPr>
        <w:pStyle w:val="Code"/>
      </w:pPr>
      <w:r w:rsidRPr="0068338B">
        <w:rPr>
          <w:rStyle w:val="code-line-content"/>
        </w:rPr>
        <w:t>glTexParameteri(GL_TEXTURE_2D, GL_TEXTURE_SWIZZLE_G, GL_ZERO);</w:t>
      </w:r>
    </w:p>
    <w:p w14:paraId="1E45D800" w14:textId="77777777" w:rsidR="00CF7D3E" w:rsidRPr="0068338B" w:rsidRDefault="00CF7D3E" w:rsidP="0068338B">
      <w:pPr>
        <w:pStyle w:val="Code"/>
      </w:pPr>
      <w:r w:rsidRPr="0068338B">
        <w:rPr>
          <w:rStyle w:val="code-line-content"/>
        </w:rPr>
        <w:t>glTexParameteri(GL_TEXTURE_2D, GL_TEXTURE_SWIZZLE_B, GL_ZERO);</w:t>
      </w:r>
    </w:p>
    <w:p w14:paraId="787C3D75" w14:textId="77777777" w:rsidR="00CF7D3E" w:rsidRPr="0068338B" w:rsidRDefault="00CF7D3E" w:rsidP="0068338B">
      <w:pPr>
        <w:pStyle w:val="Code"/>
      </w:pPr>
      <w:r w:rsidRPr="0068338B">
        <w:rPr>
          <w:rStyle w:val="code-line-content"/>
        </w:rPr>
        <w:t xml:space="preserve">glTexParameteri(GL_TEXTURE_2D, </w:t>
      </w:r>
      <w:r w:rsidRPr="00DD3571">
        <w:rPr>
          <w:rStyle w:val="code-line-content"/>
          <w:b/>
        </w:rPr>
        <w:t>GL_TEXTURE_SWIZZLE_A</w:t>
      </w:r>
      <w:r w:rsidRPr="0068338B">
        <w:rPr>
          <w:rStyle w:val="code-line-content"/>
        </w:rPr>
        <w:t xml:space="preserve">, </w:t>
      </w:r>
      <w:r w:rsidRPr="00DD3571">
        <w:rPr>
          <w:rStyle w:val="code-line-content"/>
          <w:b/>
        </w:rPr>
        <w:t>GL_RED</w:t>
      </w:r>
      <w:r w:rsidRPr="0068338B">
        <w:rPr>
          <w:rStyle w:val="code-line-content"/>
        </w:rPr>
        <w:t>);</w:t>
      </w:r>
    </w:p>
    <w:p w14:paraId="514E99F4" w14:textId="77777777" w:rsidR="00CF7D3E" w:rsidRPr="0068338B" w:rsidRDefault="00CF7D3E" w:rsidP="0068338B">
      <w:pPr>
        <w:pStyle w:val="Code"/>
      </w:pPr>
      <w:r w:rsidRPr="0068338B">
        <w:rPr>
          <w:rStyle w:val="code-line-content"/>
        </w:rPr>
        <w:t xml:space="preserve">glTexImage2D(GL_TEXTURE_2D, 0, </w:t>
      </w:r>
      <w:r w:rsidRPr="00DD3571">
        <w:rPr>
          <w:rStyle w:val="code-line-content"/>
          <w:b/>
        </w:rPr>
        <w:t>GL_R8</w:t>
      </w:r>
      <w:r w:rsidRPr="0068338B">
        <w:rPr>
          <w:rStyle w:val="code-line-content"/>
        </w:rPr>
        <w:t xml:space="preserve">, Width, Height, 0, </w:t>
      </w:r>
      <w:r w:rsidRPr="00DD3571">
        <w:rPr>
          <w:rStyle w:val="code-line-content"/>
          <w:b/>
        </w:rPr>
        <w:t>GL_RED</w:t>
      </w:r>
      <w:r w:rsidRPr="0068338B">
        <w:rPr>
          <w:rStyle w:val="code-line-content"/>
        </w:rPr>
        <w:t>, GL_UNSIGNED_BYTE, Data);</w:t>
      </w:r>
    </w:p>
    <w:p w14:paraId="1EA365A0" w14:textId="59D19DFD" w:rsidR="002E504D" w:rsidRPr="00B2728E" w:rsidRDefault="00B2728E" w:rsidP="002E504D">
      <w:pPr>
        <w:rPr>
          <w:rStyle w:val="SubtleEmphasis"/>
        </w:rPr>
      </w:pPr>
      <w:r w:rsidRPr="00B2728E">
        <w:rPr>
          <w:rStyle w:val="SubtleEmphasis"/>
        </w:rPr>
        <w:t>Listing 4</w:t>
      </w:r>
      <w:r w:rsidR="002E504D" w:rsidRPr="00B2728E">
        <w:rPr>
          <w:rStyle w:val="SubtleEmphasis"/>
        </w:rPr>
        <w:t>.3: OpenGL 3.3 and OpenGL ES 3.0 texture alpha</w:t>
      </w:r>
    </w:p>
    <w:p w14:paraId="147D0B32" w14:textId="704A7A41" w:rsidR="00CF7D3E" w:rsidRDefault="00CF7D3E" w:rsidP="00593601">
      <w:pPr>
        <w:pStyle w:val="Paragraph"/>
      </w:pPr>
      <w:r>
        <w:t>Texture red format was introduced on desktop with OpenGL 3.0 and</w:t>
      </w:r>
      <w:r>
        <w:rPr>
          <w:rStyle w:val="apple-converted-space"/>
          <w:rFonts w:ascii="Verdana" w:hAnsi="Verdana"/>
          <w:sz w:val="21"/>
          <w:szCs w:val="21"/>
        </w:rPr>
        <w:t> </w:t>
      </w:r>
      <w:hyperlink r:id="rId36" w:history="1">
        <w:r w:rsidR="00AF5F85">
          <w:rPr>
            <w:rStyle w:val="codeword0"/>
            <w:u w:val="single"/>
          </w:rPr>
          <w:t>GL_A</w:t>
        </w:r>
        <w:r w:rsidRPr="002B7AF7">
          <w:rPr>
            <w:rStyle w:val="codeword0"/>
            <w:u w:val="single"/>
          </w:rPr>
          <w:t>RB_texture_rg</w:t>
        </w:r>
      </w:hyperlink>
      <w:r>
        <w:t>. On OpenGL ES, it was introduced with OpenGL ES 3.0 and</w:t>
      </w:r>
      <w:r>
        <w:rPr>
          <w:rStyle w:val="apple-converted-space"/>
          <w:rFonts w:ascii="Verdana" w:hAnsi="Verdana"/>
          <w:sz w:val="21"/>
          <w:szCs w:val="21"/>
        </w:rPr>
        <w:t> </w:t>
      </w:r>
      <w:hyperlink r:id="rId37" w:history="1">
        <w:r w:rsidR="00AF5F85">
          <w:rPr>
            <w:rStyle w:val="codeword0"/>
            <w:u w:val="single"/>
          </w:rPr>
          <w:t>GL_E</w:t>
        </w:r>
        <w:r w:rsidRPr="002B7AF7">
          <w:rPr>
            <w:rStyle w:val="codeword0"/>
            <w:u w:val="single"/>
          </w:rPr>
          <w:t>XT_texture_rg</w:t>
        </w:r>
      </w:hyperlink>
      <w:r w:rsidR="00A34114">
        <w:t>. It is also supported by WebGL 2.0.</w:t>
      </w:r>
    </w:p>
    <w:p w14:paraId="1C232AF3" w14:textId="17C526BB" w:rsidR="00CF7D3E" w:rsidRDefault="00CF7D3E" w:rsidP="00593601">
      <w:pPr>
        <w:pStyle w:val="Paragraph"/>
      </w:pPr>
      <w:r>
        <w:t xml:space="preserve">Unfortunately, OpenGL 3.2 core profile doesn't support either texture alpha format or texture swizzling. A possible workaround is to expend the source data to RGBA8 which consumes 4 times the memory </w:t>
      </w:r>
      <w:r w:rsidR="008B302B">
        <w:t>but is</w:t>
      </w:r>
      <w:r>
        <w:t xml:space="preserve"> necessary to support texture alpha on </w:t>
      </w:r>
      <w:hyperlink r:id="rId38" w:history="1">
        <w:r w:rsidRPr="00E24428">
          <w:rPr>
            <w:rStyle w:val="Hyperlink"/>
            <w:color w:val="000000" w:themeColor="text1"/>
          </w:rPr>
          <w:t>MacOSX 10.7</w:t>
        </w:r>
      </w:hyperlink>
      <w:r>
        <w:t>.</w:t>
      </w:r>
    </w:p>
    <w:p w14:paraId="0C335F15" w14:textId="77777777" w:rsidR="00CF7D3E" w:rsidRPr="00593601" w:rsidRDefault="00CF7D3E" w:rsidP="007059E8">
      <w:pPr>
        <w:pStyle w:val="Heading4"/>
      </w:pPr>
      <w:r w:rsidRPr="00593601">
        <w:t>Support:</w:t>
      </w:r>
    </w:p>
    <w:p w14:paraId="29D361F3" w14:textId="77777777" w:rsidR="00CF7D3E" w:rsidRPr="00A63133" w:rsidRDefault="00192269" w:rsidP="00A63133">
      <w:pPr>
        <w:pStyle w:val="ListParagraph"/>
        <w:rPr>
          <w:color w:val="auto"/>
        </w:rPr>
      </w:pPr>
      <w:hyperlink r:id="rId39" w:history="1">
        <w:r w:rsidR="00CF7D3E" w:rsidRPr="00A63133">
          <w:rPr>
            <w:rStyle w:val="Hyperlink"/>
            <w:color w:val="auto"/>
          </w:rPr>
          <w:t>Texture red format is supported on any OpenGL 3.0 or OpenGL ES 3.0 driver</w:t>
        </w:r>
      </w:hyperlink>
    </w:p>
    <w:p w14:paraId="2D617F65" w14:textId="42EFF006" w:rsidR="00CF7D3E" w:rsidRPr="00A63133" w:rsidRDefault="00192269" w:rsidP="00A63133">
      <w:pPr>
        <w:pStyle w:val="ListParagraph"/>
        <w:rPr>
          <w:color w:val="auto"/>
        </w:rPr>
      </w:pPr>
      <w:hyperlink r:id="rId40" w:history="1">
        <w:r w:rsidR="00CF7D3E" w:rsidRPr="00A63133">
          <w:rPr>
            <w:rStyle w:val="Hyperlink"/>
            <w:color w:val="auto"/>
          </w:rPr>
          <w:t>Texture red format is supported on PowerVR series 5, Mali 600 series, Tegra and Bay Trail on Android through</w:t>
        </w:r>
      </w:hyperlink>
      <w:r w:rsidR="00872112">
        <w:rPr>
          <w:rStyle w:val="Hyperlink"/>
          <w:color w:val="auto"/>
        </w:rPr>
        <w:t xml:space="preserve"> </w:t>
      </w:r>
      <w:r w:rsidR="00DA265E" w:rsidRPr="00DA265E">
        <w:rPr>
          <w:rStyle w:val="codeword0"/>
          <w:u w:val="single"/>
        </w:rPr>
        <w:t>GL_</w:t>
      </w:r>
      <w:hyperlink r:id="rId41" w:history="1">
        <w:r w:rsidR="00CF7D3E" w:rsidRPr="00DA265E">
          <w:rPr>
            <w:rStyle w:val="codeword0"/>
            <w:u w:val="single"/>
          </w:rPr>
          <w:t>EXT_texture_rg</w:t>
        </w:r>
      </w:hyperlink>
    </w:p>
    <w:p w14:paraId="1061108C" w14:textId="19ED62B1" w:rsidR="00CF7D3E" w:rsidRPr="00DA265E" w:rsidRDefault="00192269" w:rsidP="00A63133">
      <w:pPr>
        <w:pStyle w:val="ListParagraph"/>
        <w:rPr>
          <w:rStyle w:val="codeword0"/>
          <w:u w:val="single"/>
        </w:rPr>
      </w:pPr>
      <w:hyperlink r:id="rId42" w:history="1">
        <w:r w:rsidR="00CF7D3E" w:rsidRPr="00A63133">
          <w:rPr>
            <w:rStyle w:val="Hyperlink"/>
            <w:color w:val="auto"/>
          </w:rPr>
          <w:t>Texture red format is supported on iOS through </w:t>
        </w:r>
      </w:hyperlink>
      <w:r w:rsidR="00DA265E" w:rsidRPr="00DA265E">
        <w:rPr>
          <w:rStyle w:val="codeword0"/>
          <w:u w:val="single"/>
        </w:rPr>
        <w:t>GL_</w:t>
      </w:r>
      <w:hyperlink r:id="rId43" w:history="1">
        <w:r w:rsidR="00CF7D3E" w:rsidRPr="00DA265E">
          <w:rPr>
            <w:rStyle w:val="codeword0"/>
            <w:u w:val="single"/>
          </w:rPr>
          <w:t>EXT_texture_rg</w:t>
        </w:r>
      </w:hyperlink>
    </w:p>
    <w:p w14:paraId="4EC97CA0" w14:textId="4E61583A" w:rsidR="005659FC" w:rsidRPr="0089430B" w:rsidRDefault="004B6805" w:rsidP="0089430B">
      <w:pPr>
        <w:jc w:val="left"/>
        <w:rPr>
          <w:rFonts w:ascii="Cambria" w:eastAsia="Droid Serif" w:hAnsi="Cambria" w:cs="Droid Serif"/>
          <w:b/>
          <w:bCs/>
          <w:color w:val="FF7F00"/>
          <w:sz w:val="28"/>
          <w:szCs w:val="48"/>
          <w:lang w:val="en-US"/>
        </w:rPr>
      </w:pPr>
      <w:r>
        <w:rPr>
          <w:lang w:val="en-US"/>
        </w:rPr>
        <w:br w:type="page"/>
      </w:r>
    </w:p>
    <w:p w14:paraId="2F80B07C" w14:textId="2880C873" w:rsidR="00421045" w:rsidRPr="00421045" w:rsidRDefault="00C226F8" w:rsidP="00421045">
      <w:pPr>
        <w:pStyle w:val="Heading1"/>
      </w:pPr>
      <w:bookmarkStart w:id="17" w:name="_5._Half_type"/>
      <w:bookmarkStart w:id="18" w:name="_Toc456532134"/>
      <w:bookmarkEnd w:id="17"/>
      <w:r>
        <w:lastRenderedPageBreak/>
        <w:t>5</w:t>
      </w:r>
      <w:r w:rsidR="00421045">
        <w:t>. Half type</w:t>
      </w:r>
      <w:r w:rsidR="007A4A32">
        <w:t xml:space="preserve"> constants</w:t>
      </w:r>
      <w:bookmarkEnd w:id="18"/>
    </w:p>
    <w:p w14:paraId="6BBD5592" w14:textId="68D8B0AF" w:rsidR="00B706E3" w:rsidRPr="00B706E3" w:rsidRDefault="00640B30" w:rsidP="00B706E3">
      <w:pPr>
        <w:pStyle w:val="Paragraph"/>
        <w:rPr>
          <w:rStyle w:val="codeword0"/>
          <w:rFonts w:ascii="Calibri" w:hAnsi="Calibri"/>
          <w:b w:val="0"/>
          <w:bCs w:val="0"/>
          <w:sz w:val="22"/>
        </w:rPr>
      </w:pPr>
      <w:r>
        <w:rPr>
          <w:rStyle w:val="codeword0"/>
          <w:rFonts w:ascii="Calibri" w:hAnsi="Calibri"/>
          <w:b w:val="0"/>
          <w:bCs w:val="0"/>
          <w:sz w:val="22"/>
        </w:rPr>
        <w:t>H</w:t>
      </w:r>
      <w:r w:rsidR="00B706E3">
        <w:rPr>
          <w:rStyle w:val="codeword0"/>
          <w:rFonts w:ascii="Calibri" w:hAnsi="Calibri"/>
          <w:b w:val="0"/>
          <w:bCs w:val="0"/>
          <w:sz w:val="22"/>
        </w:rPr>
        <w:t xml:space="preserve">alf-precision floating point data </w:t>
      </w:r>
      <w:r>
        <w:rPr>
          <w:rStyle w:val="codeword0"/>
          <w:rFonts w:ascii="Calibri" w:hAnsi="Calibri"/>
          <w:b w:val="0"/>
          <w:bCs w:val="0"/>
          <w:sz w:val="22"/>
        </w:rPr>
        <w:t xml:space="preserve">was first introduced by </w:t>
      </w:r>
      <w:hyperlink r:id="rId44" w:history="1">
        <w:r w:rsidR="00093FB4">
          <w:rPr>
            <w:rStyle w:val="codeword0"/>
            <w:u w:val="single"/>
          </w:rPr>
          <w:t>GL_N</w:t>
        </w:r>
        <w:r w:rsidRPr="009B5D99">
          <w:rPr>
            <w:rStyle w:val="codeword0"/>
            <w:u w:val="single"/>
          </w:rPr>
          <w:t>V_half_float</w:t>
        </w:r>
      </w:hyperlink>
      <w:r w:rsidR="00A473FA">
        <w:rPr>
          <w:rStyle w:val="codeword0"/>
          <w:rFonts w:ascii="Calibri" w:hAnsi="Calibri"/>
          <w:b w:val="0"/>
          <w:bCs w:val="0"/>
          <w:sz w:val="22"/>
        </w:rPr>
        <w:t xml:space="preserve"> for vertex attribute data and exposed using the constant </w:t>
      </w:r>
      <w:r w:rsidR="00A473FA" w:rsidRPr="0035647F">
        <w:rPr>
          <w:rStyle w:val="codeword0"/>
        </w:rPr>
        <w:t>GL_HALF_FLOAT_NV</w:t>
      </w:r>
      <w:r w:rsidR="00A473FA">
        <w:rPr>
          <w:rStyle w:val="codeword0"/>
          <w:rFonts w:ascii="Calibri" w:hAnsi="Calibri"/>
          <w:b w:val="0"/>
          <w:bCs w:val="0"/>
          <w:sz w:val="22"/>
        </w:rPr>
        <w:t xml:space="preserve"> whose value is </w:t>
      </w:r>
      <w:r w:rsidR="00A473FA" w:rsidRPr="0091233B">
        <w:rPr>
          <w:rStyle w:val="codeword0"/>
        </w:rPr>
        <w:t>0x140B</w:t>
      </w:r>
      <w:r w:rsidR="00A473FA">
        <w:rPr>
          <w:rStyle w:val="codeword0"/>
          <w:rFonts w:ascii="Calibri" w:hAnsi="Calibri"/>
          <w:b w:val="0"/>
          <w:bCs w:val="0"/>
          <w:sz w:val="22"/>
        </w:rPr>
        <w:t>.</w:t>
      </w:r>
      <w:r w:rsidR="00B706E3">
        <w:rPr>
          <w:rStyle w:val="codeword0"/>
          <w:rFonts w:ascii="Calibri" w:hAnsi="Calibri"/>
          <w:b w:val="0"/>
          <w:bCs w:val="0"/>
          <w:sz w:val="22"/>
        </w:rPr>
        <w:t xml:space="preserve"> </w:t>
      </w:r>
    </w:p>
    <w:p w14:paraId="706908B0" w14:textId="459004C2" w:rsidR="000E19D5" w:rsidRDefault="00B0675A" w:rsidP="00B0675A">
      <w:pPr>
        <w:pStyle w:val="Paragraph"/>
      </w:pPr>
      <w:r>
        <w:rPr>
          <w:rStyle w:val="Emphasis"/>
          <w:i w:val="0"/>
          <w:iCs w:val="0"/>
        </w:rPr>
        <w:t xml:space="preserve">This extension was promoted to </w:t>
      </w:r>
      <w:hyperlink r:id="rId45" w:history="1">
        <w:r w:rsidR="00093FB4">
          <w:rPr>
            <w:rStyle w:val="codeword0"/>
            <w:u w:val="single"/>
          </w:rPr>
          <w:t>GL_A</w:t>
        </w:r>
        <w:r w:rsidRPr="00A133EC">
          <w:rPr>
            <w:rStyle w:val="codeword0"/>
            <w:u w:val="single"/>
          </w:rPr>
          <w:t>RB_half_float_vertex</w:t>
        </w:r>
      </w:hyperlink>
      <w:r w:rsidRPr="004D6929">
        <w:rPr>
          <w:rStyle w:val="codeword0"/>
        </w:rPr>
        <w:t xml:space="preserve"> </w:t>
      </w:r>
      <w:r w:rsidR="000C6818">
        <w:t xml:space="preserve">renaming the constant to </w:t>
      </w:r>
      <w:r w:rsidR="000C6818" w:rsidRPr="0035647F">
        <w:rPr>
          <w:rStyle w:val="codeword0"/>
        </w:rPr>
        <w:t>GL_HALF_FLOAT_</w:t>
      </w:r>
      <w:r w:rsidR="000C6818">
        <w:rPr>
          <w:rStyle w:val="codeword0"/>
        </w:rPr>
        <w:t xml:space="preserve">ARB </w:t>
      </w:r>
      <w:r w:rsidR="000C6818" w:rsidRPr="000C6818">
        <w:t xml:space="preserve">but keeping the same </w:t>
      </w:r>
      <w:r w:rsidR="000C6818" w:rsidRPr="0091233B">
        <w:rPr>
          <w:rStyle w:val="codeword0"/>
        </w:rPr>
        <w:t>0x140B</w:t>
      </w:r>
      <w:r w:rsidR="000C6818">
        <w:rPr>
          <w:rStyle w:val="codeword0"/>
        </w:rPr>
        <w:t xml:space="preserve"> </w:t>
      </w:r>
      <w:r w:rsidR="000C6818" w:rsidRPr="000C6818">
        <w:t xml:space="preserve">value. </w:t>
      </w:r>
      <w:r w:rsidR="004D6929">
        <w:t xml:space="preserve">This constant was eventually reused for </w:t>
      </w:r>
      <w:hyperlink r:id="rId46" w:history="1">
        <w:r w:rsidR="00093FB4">
          <w:rPr>
            <w:rStyle w:val="codeword0"/>
            <w:u w:val="single"/>
          </w:rPr>
          <w:t>GL_A</w:t>
        </w:r>
        <w:r w:rsidR="004D6929" w:rsidRPr="001D22C4">
          <w:rPr>
            <w:rStyle w:val="codeword0"/>
            <w:u w:val="single"/>
          </w:rPr>
          <w:t>RB_half_float_pixel</w:t>
        </w:r>
      </w:hyperlink>
      <w:r w:rsidR="004D6929">
        <w:t xml:space="preserve">, </w:t>
      </w:r>
      <w:hyperlink r:id="rId47" w:history="1">
        <w:r w:rsidR="00093FB4">
          <w:rPr>
            <w:rStyle w:val="codeword0"/>
            <w:u w:val="single"/>
          </w:rPr>
          <w:t>GL_A</w:t>
        </w:r>
        <w:r w:rsidR="004D6929" w:rsidRPr="009612D7">
          <w:rPr>
            <w:rStyle w:val="codeword0"/>
            <w:u w:val="single"/>
          </w:rPr>
          <w:t>RB_texture_float</w:t>
        </w:r>
      </w:hyperlink>
      <w:r w:rsidR="004D6929" w:rsidRPr="004D6929">
        <w:rPr>
          <w:color w:val="auto"/>
        </w:rPr>
        <w:t xml:space="preserve"> </w:t>
      </w:r>
      <w:r w:rsidR="004D6929">
        <w:t xml:space="preserve">and promoted to OpenGL 3.0 core specification with the name </w:t>
      </w:r>
      <w:r w:rsidR="004D6929" w:rsidRPr="0035647F">
        <w:rPr>
          <w:rStyle w:val="codeword0"/>
        </w:rPr>
        <w:t>GL_HALF_FLOAT</w:t>
      </w:r>
      <w:r w:rsidR="004D6929" w:rsidRPr="004D6929">
        <w:t xml:space="preserve"> and the same </w:t>
      </w:r>
      <w:r w:rsidR="004D6929" w:rsidRPr="0091233B">
        <w:rPr>
          <w:rStyle w:val="codeword0"/>
        </w:rPr>
        <w:t>0x140B</w:t>
      </w:r>
      <w:r w:rsidR="004D6929" w:rsidRPr="004D6929">
        <w:t xml:space="preserve"> value</w:t>
      </w:r>
      <w:r w:rsidR="004D6929">
        <w:t>.</w:t>
      </w:r>
    </w:p>
    <w:p w14:paraId="44966CD3" w14:textId="5052DBE1" w:rsidR="004352B2" w:rsidRDefault="004A7F8B" w:rsidP="00B0675A">
      <w:pPr>
        <w:pStyle w:val="Paragraph"/>
      </w:pPr>
      <w:r>
        <w:rPr>
          <w:rStyle w:val="Emphasis"/>
          <w:i w:val="0"/>
          <w:iCs w:val="0"/>
        </w:rPr>
        <w:t xml:space="preserve">Unfortunately, </w:t>
      </w:r>
      <w:hyperlink r:id="rId48" w:history="1">
        <w:r w:rsidR="004666B1" w:rsidRPr="004666B1">
          <w:rPr>
            <w:rStyle w:val="codeword0"/>
            <w:u w:val="single"/>
          </w:rPr>
          <w:t>GL_O</w:t>
        </w:r>
        <w:r w:rsidRPr="004666B1">
          <w:rPr>
            <w:rStyle w:val="codeword0"/>
            <w:u w:val="single"/>
          </w:rPr>
          <w:t>ES_texture_float</w:t>
        </w:r>
      </w:hyperlink>
      <w:r>
        <w:rPr>
          <w:rStyle w:val="Emphasis"/>
          <w:i w:val="0"/>
          <w:iCs w:val="0"/>
        </w:rPr>
        <w:t xml:space="preserve"> took a</w:t>
      </w:r>
      <w:r w:rsidR="00BF4DE0">
        <w:rPr>
          <w:rStyle w:val="Emphasis"/>
          <w:i w:val="0"/>
          <w:iCs w:val="0"/>
        </w:rPr>
        <w:t xml:space="preserve"> different approach and exposed the constant </w:t>
      </w:r>
      <w:r w:rsidR="00BF4DE0" w:rsidRPr="0035647F">
        <w:rPr>
          <w:rStyle w:val="codeword0"/>
        </w:rPr>
        <w:t>GL_HALF_FLOAT_</w:t>
      </w:r>
      <w:r w:rsidR="00BF4DE0">
        <w:rPr>
          <w:rStyle w:val="codeword0"/>
        </w:rPr>
        <w:t xml:space="preserve">OES </w:t>
      </w:r>
      <w:r w:rsidR="00BF4DE0" w:rsidRPr="00BF4DE0">
        <w:t>with the value</w:t>
      </w:r>
      <w:r w:rsidR="000E19D5">
        <w:rPr>
          <w:rStyle w:val="codeword0"/>
        </w:rPr>
        <w:t xml:space="preserve"> 0x8D61</w:t>
      </w:r>
      <w:r w:rsidR="00BF4DE0" w:rsidRPr="00BF4DE0">
        <w:t>.</w:t>
      </w:r>
      <w:r w:rsidR="00BF4DE0">
        <w:t xml:space="preserve"> </w:t>
      </w:r>
      <w:r w:rsidR="00951532">
        <w:t>However, t</w:t>
      </w:r>
      <w:r w:rsidR="00BF4DE0">
        <w:t xml:space="preserve">his extension never made it to OpenGL ES core specification as OpenGL ES 3.0 reused </w:t>
      </w:r>
      <w:r w:rsidR="00876FFB">
        <w:t xml:space="preserve">the </w:t>
      </w:r>
      <w:r w:rsidR="00BF4DE0">
        <w:t xml:space="preserve">OpenGL 3.0 value for </w:t>
      </w:r>
      <w:r w:rsidR="00BF4DE0" w:rsidRPr="0035647F">
        <w:rPr>
          <w:rStyle w:val="codeword0"/>
        </w:rPr>
        <w:t>GL_HALF_FLOAT</w:t>
      </w:r>
      <w:r w:rsidR="006D41A7">
        <w:rPr>
          <w:rStyle w:val="codeword0"/>
        </w:rPr>
        <w:t>.</w:t>
      </w:r>
      <w:r w:rsidR="00951532">
        <w:t xml:space="preserve"> </w:t>
      </w:r>
      <w:hyperlink r:id="rId49" w:history="1">
        <w:r w:rsidR="004666B1" w:rsidRPr="004666B1">
          <w:rPr>
            <w:rStyle w:val="codeword0"/>
            <w:u w:val="single"/>
          </w:rPr>
          <w:t>GL_OES_texture_float</w:t>
        </w:r>
      </w:hyperlink>
      <w:r w:rsidR="00951532">
        <w:rPr>
          <w:rStyle w:val="codeword0"/>
        </w:rPr>
        <w:t xml:space="preserve"> </w:t>
      </w:r>
      <w:r w:rsidR="00951532" w:rsidRPr="00951532">
        <w:t xml:space="preserve">remains </w:t>
      </w:r>
      <w:r w:rsidR="00951532">
        <w:t xml:space="preserve">particularly useful for OpenGL ES 2.0 devices and WebGL 1.0 which also has a WebGL flavor of </w:t>
      </w:r>
      <w:hyperlink r:id="rId50" w:history="1">
        <w:r w:rsidR="004D3022" w:rsidRPr="004666B1">
          <w:rPr>
            <w:rStyle w:val="codeword0"/>
            <w:u w:val="single"/>
          </w:rPr>
          <w:t>GL_OES_texture_float</w:t>
        </w:r>
      </w:hyperlink>
      <w:r w:rsidR="004D3022">
        <w:t xml:space="preserve"> </w:t>
      </w:r>
      <w:r w:rsidR="006D41A7">
        <w:t>extension</w:t>
      </w:r>
      <w:r w:rsidR="00951532" w:rsidRPr="00951532">
        <w:t>.</w:t>
      </w:r>
    </w:p>
    <w:p w14:paraId="12A1F3E6" w14:textId="1B11602E" w:rsidR="009D2044" w:rsidRDefault="009D2044" w:rsidP="00B0675A">
      <w:pPr>
        <w:pStyle w:val="Paragraph"/>
      </w:pPr>
      <w:r>
        <w:t>Finally, just like regular RGBA8 format, OpenGL ES 2.0 requires an unsized internal format for floating point formats.</w:t>
      </w:r>
      <w:r w:rsidR="00774B3E">
        <w:t xml:space="preserve"> Listing 5.1 shows </w:t>
      </w:r>
      <w:r w:rsidR="00F2211F">
        <w:t xml:space="preserve">how to correctly setup the enums </w:t>
      </w:r>
      <w:r w:rsidR="00964061">
        <w:t xml:space="preserve">to </w:t>
      </w:r>
      <w:r w:rsidR="0039155C">
        <w:t>create</w:t>
      </w:r>
      <w:r w:rsidR="00964061">
        <w:t xml:space="preserve"> a</w:t>
      </w:r>
      <w:r w:rsidR="002D2605">
        <w:t xml:space="preserve"> half</w:t>
      </w:r>
      <w:r w:rsidR="00964061">
        <w:t xml:space="preserve"> texture </w:t>
      </w:r>
      <w:r w:rsidR="00F2211F">
        <w:t>across APIs.</w:t>
      </w:r>
    </w:p>
    <w:p w14:paraId="11563A0A" w14:textId="01A38791" w:rsidR="00051E62" w:rsidRPr="00B660C5" w:rsidRDefault="00051E62"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Type = isES20 || isWebGL10 ? GL_HALF_FLOAT_OES : GL_HALF_FLOAT;</w:t>
      </w:r>
    </w:p>
    <w:p w14:paraId="2E653372" w14:textId="6671C29C" w:rsidR="00B660C5" w:rsidRPr="00B660C5" w:rsidRDefault="00E3782D" w:rsidP="00542401">
      <w:pPr>
        <w:pStyle w:val="Code"/>
        <w:rPr>
          <w:rStyle w:val="code-line-content"/>
        </w:rPr>
      </w:pPr>
      <w:r w:rsidRPr="00B660C5">
        <w:rPr>
          <w:rStyle w:val="code-line-content"/>
        </w:rPr>
        <w:t xml:space="preserve">GLenum </w:t>
      </w:r>
      <w:r w:rsidRPr="003D7A90">
        <w:rPr>
          <w:rStyle w:val="code-line-content"/>
          <w:color w:val="0070C0"/>
        </w:rPr>
        <w:t xml:space="preserve">const </w:t>
      </w:r>
      <w:r w:rsidRPr="00B660C5">
        <w:rPr>
          <w:rStyle w:val="code-line-content"/>
        </w:rPr>
        <w:t>InternalFormat = isES20 || isWebGL10 ? GL_RGBA : GL_RGBA16F;</w:t>
      </w:r>
    </w:p>
    <w:p w14:paraId="75736ABB" w14:textId="7E98090D" w:rsidR="00AE19AF" w:rsidRDefault="00AE19AF" w:rsidP="00542401">
      <w:pPr>
        <w:pStyle w:val="Code"/>
        <w:rPr>
          <w:rStyle w:val="code-line-content"/>
        </w:rPr>
      </w:pPr>
      <w:r w:rsidRPr="00B660C5">
        <w:rPr>
          <w:rStyle w:val="code-line-content"/>
        </w:rPr>
        <w:t>…</w:t>
      </w:r>
    </w:p>
    <w:p w14:paraId="2E9D3AE8" w14:textId="29BD967B" w:rsidR="001C5A9C" w:rsidRPr="00AE7689" w:rsidRDefault="001C5A9C" w:rsidP="00542401">
      <w:pPr>
        <w:pStyle w:val="Code"/>
        <w:rPr>
          <w:rStyle w:val="code-line-content"/>
          <w:color w:val="008F00"/>
        </w:rPr>
      </w:pPr>
      <w:r w:rsidRPr="00AE7689">
        <w:rPr>
          <w:rStyle w:val="code-line-content"/>
          <w:color w:val="008F00"/>
        </w:rPr>
        <w:t xml:space="preserve">// Allocation of a half storage texture image </w:t>
      </w:r>
    </w:p>
    <w:p w14:paraId="737A450D" w14:textId="513886B7" w:rsidR="00051E62" w:rsidRPr="00B660C5" w:rsidRDefault="00051E62" w:rsidP="00542401">
      <w:pPr>
        <w:pStyle w:val="Code"/>
        <w:rPr>
          <w:rStyle w:val="code-line-content"/>
        </w:rPr>
      </w:pPr>
      <w:r w:rsidRPr="00B660C5">
        <w:rPr>
          <w:rStyle w:val="code-line-content"/>
        </w:rPr>
        <w:t xml:space="preserve">glTexImage2D(GL_TEXTURE_2D, 0, </w:t>
      </w:r>
      <w:r w:rsidR="00AE19AF" w:rsidRPr="00B660C5">
        <w:rPr>
          <w:rStyle w:val="code-line-content"/>
        </w:rPr>
        <w:t>InternalFormat</w:t>
      </w:r>
      <w:r w:rsidR="00E3782D" w:rsidRPr="00B660C5">
        <w:rPr>
          <w:rStyle w:val="code-line-content"/>
        </w:rPr>
        <w:t>, Width, Height, 0, GL_RGBA</w:t>
      </w:r>
      <w:r w:rsidRPr="00B660C5">
        <w:rPr>
          <w:rStyle w:val="code-line-content"/>
        </w:rPr>
        <w:t xml:space="preserve">, </w:t>
      </w:r>
      <w:r w:rsidR="00E3782D" w:rsidRPr="00B660C5">
        <w:rPr>
          <w:rStyle w:val="code-line-content"/>
        </w:rPr>
        <w:t>Type</w:t>
      </w:r>
      <w:r w:rsidRPr="00B660C5">
        <w:rPr>
          <w:rStyle w:val="code-line-content"/>
        </w:rPr>
        <w:t xml:space="preserve">, </w:t>
      </w:r>
      <w:r w:rsidR="00EF4403">
        <w:rPr>
          <w:rStyle w:val="code-line-content"/>
        </w:rPr>
        <w:t>Pixels</w:t>
      </w:r>
      <w:r w:rsidRPr="00B660C5">
        <w:rPr>
          <w:rStyle w:val="code-line-content"/>
        </w:rPr>
        <w:t>);</w:t>
      </w:r>
    </w:p>
    <w:p w14:paraId="29A04005" w14:textId="58CEBB04" w:rsidR="00AE19AF" w:rsidRDefault="00AE19AF" w:rsidP="00542401">
      <w:pPr>
        <w:pStyle w:val="Code"/>
        <w:rPr>
          <w:rStyle w:val="code-line-content"/>
        </w:rPr>
      </w:pPr>
      <w:r w:rsidRPr="00B660C5">
        <w:rPr>
          <w:rStyle w:val="code-line-content"/>
        </w:rPr>
        <w:t>…</w:t>
      </w:r>
    </w:p>
    <w:p w14:paraId="299AED4C" w14:textId="3DDE815B" w:rsidR="001C5A9C" w:rsidRPr="00AE7689" w:rsidRDefault="001C5A9C" w:rsidP="00542401">
      <w:pPr>
        <w:pStyle w:val="Code"/>
        <w:rPr>
          <w:rStyle w:val="code-line-content"/>
          <w:color w:val="008F00"/>
        </w:rPr>
      </w:pPr>
      <w:r w:rsidRPr="00AE7689">
        <w:rPr>
          <w:rStyle w:val="code-line-content"/>
          <w:color w:val="008F00"/>
        </w:rPr>
        <w:t>// Setup of a half storage vertex attribute</w:t>
      </w:r>
    </w:p>
    <w:p w14:paraId="375BFDAB" w14:textId="3EC1D114" w:rsidR="008E0B3C" w:rsidRPr="001C5A9C" w:rsidRDefault="00B660C5" w:rsidP="00542401">
      <w:pPr>
        <w:pStyle w:val="Code"/>
        <w:rPr>
          <w:rStyle w:val="code-line-content"/>
        </w:rPr>
      </w:pPr>
      <w:r w:rsidRPr="00B660C5">
        <w:t>glVertexAttribPointer(</w:t>
      </w:r>
      <w:r>
        <w:t>POSITION, 4</w:t>
      </w:r>
      <w:r w:rsidRPr="00B660C5">
        <w:t xml:space="preserve">, </w:t>
      </w:r>
      <w:r w:rsidRPr="00B660C5">
        <w:rPr>
          <w:rStyle w:val="code-line-content"/>
        </w:rPr>
        <w:t>Type</w:t>
      </w:r>
      <w:r w:rsidRPr="00B660C5">
        <w:t xml:space="preserve">, GL_FALSE, </w:t>
      </w:r>
      <w:r w:rsidR="00B858D5">
        <w:t>Stride</w:t>
      </w:r>
      <w:r w:rsidRPr="00B660C5">
        <w:t xml:space="preserve">, </w:t>
      </w:r>
      <w:r w:rsidR="00B858D5">
        <w:t>Offset</w:t>
      </w:r>
      <w:r w:rsidRPr="00B660C5">
        <w:t>);</w:t>
      </w:r>
    </w:p>
    <w:p w14:paraId="2CE11929" w14:textId="7B3DD609" w:rsidR="00AD1590" w:rsidRPr="00B2728E" w:rsidRDefault="00051E62" w:rsidP="00515933">
      <w:pPr>
        <w:rPr>
          <w:rStyle w:val="SubtleEmphasis"/>
        </w:rPr>
      </w:pPr>
      <w:r w:rsidRPr="00B2728E">
        <w:rPr>
          <w:rStyle w:val="SubtleEmphasis"/>
        </w:rPr>
        <w:t xml:space="preserve">Listing </w:t>
      </w:r>
      <w:r w:rsidR="007D1E40" w:rsidRPr="00B2728E">
        <w:rPr>
          <w:rStyle w:val="SubtleEmphasis"/>
        </w:rPr>
        <w:t>5</w:t>
      </w:r>
      <w:r w:rsidRPr="00B2728E">
        <w:rPr>
          <w:rStyle w:val="SubtleEmphasis"/>
        </w:rPr>
        <w:t>.</w:t>
      </w:r>
      <w:r w:rsidR="007D1E40" w:rsidRPr="00B2728E">
        <w:rPr>
          <w:rStyle w:val="SubtleEmphasis"/>
        </w:rPr>
        <w:t>1</w:t>
      </w:r>
      <w:r w:rsidRPr="00B2728E">
        <w:rPr>
          <w:rStyle w:val="SubtleEmphasis"/>
        </w:rPr>
        <w:t xml:space="preserve">: </w:t>
      </w:r>
      <w:r w:rsidR="006A3505" w:rsidRPr="00B2728E">
        <w:rPr>
          <w:rStyle w:val="SubtleEmphasis"/>
        </w:rPr>
        <w:t>Multiple uses of half types with OpenGL, OpenGL ES and WebGL</w:t>
      </w:r>
    </w:p>
    <w:p w14:paraId="2C85199C" w14:textId="77777777" w:rsidR="00515933" w:rsidRPr="00593601" w:rsidRDefault="00515933" w:rsidP="00C342DE">
      <w:pPr>
        <w:pStyle w:val="Heading4"/>
      </w:pPr>
      <w:r w:rsidRPr="00593601">
        <w:t>Support:</w:t>
      </w:r>
    </w:p>
    <w:p w14:paraId="09345343" w14:textId="64113375" w:rsidR="00515933" w:rsidRPr="00515933" w:rsidRDefault="00515933" w:rsidP="00515933">
      <w:pPr>
        <w:pStyle w:val="ListParagraph"/>
        <w:rPr>
          <w:color w:val="auto"/>
        </w:rPr>
      </w:pPr>
      <w:r>
        <w:rPr>
          <w:color w:val="auto"/>
        </w:rPr>
        <w:t>All OpenGL 3.0 and OpenGL ES 3.0 implementations</w:t>
      </w:r>
      <w:hyperlink r:id="rId51" w:history="1"/>
    </w:p>
    <w:p w14:paraId="1A186044" w14:textId="1ADC562D" w:rsidR="00515933" w:rsidRPr="00A63133" w:rsidRDefault="00515933" w:rsidP="00515933">
      <w:pPr>
        <w:pStyle w:val="ListParagraph"/>
        <w:rPr>
          <w:color w:val="auto"/>
        </w:rPr>
      </w:pPr>
      <w:r>
        <w:rPr>
          <w:color w:val="auto"/>
        </w:rPr>
        <w:t xml:space="preserve">OpenGL ES 2.0 and WebGL 1.0 through </w:t>
      </w:r>
      <w:hyperlink r:id="rId52" w:history="1">
        <w:r w:rsidR="003611D8" w:rsidRPr="004666B1">
          <w:rPr>
            <w:rStyle w:val="codeword0"/>
            <w:u w:val="single"/>
          </w:rPr>
          <w:t>GL_OES_texture_float</w:t>
        </w:r>
      </w:hyperlink>
      <w:r w:rsidR="003611D8">
        <w:t xml:space="preserve"> </w:t>
      </w:r>
      <w:r w:rsidRPr="00515933">
        <w:t>extensions</w:t>
      </w:r>
    </w:p>
    <w:p w14:paraId="26724507" w14:textId="77777777" w:rsidR="00AD1590" w:rsidRDefault="00AD1590">
      <w:pPr>
        <w:jc w:val="left"/>
        <w:rPr>
          <w:rFonts w:ascii="Cambria" w:eastAsia="Droid Serif" w:hAnsi="Cambria" w:cs="Droid Serif"/>
          <w:b/>
          <w:bCs/>
          <w:color w:val="FF7F00"/>
          <w:sz w:val="28"/>
          <w:szCs w:val="48"/>
        </w:rPr>
      </w:pPr>
      <w:r>
        <w:br w:type="page"/>
      </w:r>
    </w:p>
    <w:p w14:paraId="6F326705" w14:textId="4F1E1EF6" w:rsidR="006744EE" w:rsidRPr="00421045" w:rsidRDefault="00AD1590" w:rsidP="006744EE">
      <w:pPr>
        <w:pStyle w:val="Heading1"/>
      </w:pPr>
      <w:bookmarkStart w:id="19" w:name="_Toc456532135"/>
      <w:r>
        <w:lastRenderedPageBreak/>
        <w:t>6</w:t>
      </w:r>
      <w:r w:rsidR="006744EE">
        <w:t xml:space="preserve">. </w:t>
      </w:r>
      <w:r w:rsidR="00060D36">
        <w:t>Color read format queries</w:t>
      </w:r>
      <w:bookmarkEnd w:id="19"/>
    </w:p>
    <w:p w14:paraId="16775E8A" w14:textId="6683C861" w:rsidR="00BF2174" w:rsidRDefault="00D5714A" w:rsidP="00BF2174">
      <w:pPr>
        <w:pStyle w:val="Paragraph"/>
      </w:pPr>
      <w:r>
        <w:t xml:space="preserve">OpenGL allows reading back pixels on the CPU side using </w:t>
      </w:r>
      <w:r w:rsidRPr="00D5714A">
        <w:rPr>
          <w:rStyle w:val="codeword0"/>
        </w:rPr>
        <w:t>glReadPixels</w:t>
      </w:r>
      <w:r w:rsidR="001E4B88">
        <w:rPr>
          <w:rStyle w:val="codeword0"/>
        </w:rPr>
        <w:t>.</w:t>
      </w:r>
      <w:r>
        <w:t xml:space="preserve"> </w:t>
      </w:r>
      <w:r w:rsidR="001E4B88">
        <w:t>H</w:t>
      </w:r>
      <w:r>
        <w:t>owever</w:t>
      </w:r>
      <w:r w:rsidR="001E4B88">
        <w:t>,</w:t>
      </w:r>
      <w:r>
        <w:t xml:space="preserve"> OpenGL ES requires implementation dependent formats which </w:t>
      </w:r>
      <w:r w:rsidR="001E4B88">
        <w:t>have to</w:t>
      </w:r>
      <w:r>
        <w:t xml:space="preserve"> be queried. For OpenGL ES compatibility, these queries were added to OpenGL 4.1 core specification with </w:t>
      </w:r>
      <w:hyperlink r:id="rId53" w:history="1">
        <w:r w:rsidR="00FC7CC8" w:rsidRPr="00864C34">
          <w:rPr>
            <w:rStyle w:val="codeword0"/>
            <w:u w:val="single"/>
          </w:rPr>
          <w:t>GL_A</w:t>
        </w:r>
        <w:r w:rsidRPr="00864C34">
          <w:rPr>
            <w:rStyle w:val="codeword0"/>
            <w:u w:val="single"/>
          </w:rPr>
          <w:t>RB_ES2_compatibility</w:t>
        </w:r>
      </w:hyperlink>
      <w:r>
        <w:t>.</w:t>
      </w:r>
      <w:r w:rsidR="009D1E60">
        <w:t xml:space="preserve"> </w:t>
      </w:r>
      <w:r w:rsidR="00BF2174">
        <w:t>When the format is expected to</w:t>
      </w:r>
      <w:r w:rsidR="00660689">
        <w:t xml:space="preserve"> represent half data, </w:t>
      </w:r>
      <w:r w:rsidR="009D1E60">
        <w:t xml:space="preserve">we encounter </w:t>
      </w:r>
      <w:r w:rsidR="00755929">
        <w:t xml:space="preserve">enum </w:t>
      </w:r>
      <w:r w:rsidR="00660689">
        <w:t>issue</w:t>
      </w:r>
      <w:r w:rsidR="00BF2174">
        <w:t xml:space="preserve"> discussed in </w:t>
      </w:r>
      <w:hyperlink w:anchor="_5._Half_type" w:history="1">
        <w:r w:rsidR="006E4D7D" w:rsidRPr="00755929">
          <w:rPr>
            <w:rStyle w:val="Hyperlink"/>
            <w:color w:val="auto"/>
          </w:rPr>
          <w:t>section</w:t>
        </w:r>
        <w:r w:rsidR="00BF2174" w:rsidRPr="00755929">
          <w:rPr>
            <w:rStyle w:val="Hyperlink"/>
            <w:color w:val="auto"/>
          </w:rPr>
          <w:t xml:space="preserve"> 5</w:t>
        </w:r>
      </w:hyperlink>
      <w:r w:rsidR="00CC2BE2">
        <w:t xml:space="preserve"> in a specific corner case.</w:t>
      </w:r>
    </w:p>
    <w:p w14:paraId="0993A91C" w14:textId="6D6195AC" w:rsidR="00BF2174" w:rsidRPr="00B77F4E" w:rsidRDefault="00B77F4E" w:rsidP="00B77F4E">
      <w:pPr>
        <w:pStyle w:val="Paragraph"/>
        <w:rPr>
          <w:rStyle w:val="code-line-content"/>
        </w:rPr>
      </w:pPr>
      <w:r w:rsidRPr="00B77F4E">
        <w:t>Additionally,</w:t>
      </w:r>
      <w:r w:rsidR="00BF2174" w:rsidRPr="00B77F4E">
        <w:t xml:space="preserve"> </w:t>
      </w:r>
      <w:r w:rsidR="000A6F58">
        <w:t>many OpenGL</w:t>
      </w:r>
      <w:r w:rsidR="00BF2174" w:rsidRPr="00B77F4E">
        <w:t xml:space="preserve"> ES drivers don’t actually support </w:t>
      </w:r>
      <w:r w:rsidR="00755929">
        <w:t xml:space="preserve">OpenGL </w:t>
      </w:r>
      <w:r w:rsidR="00BF2174" w:rsidRPr="00B77F4E">
        <w:t>ES</w:t>
      </w:r>
      <w:r w:rsidR="00755929">
        <w:t xml:space="preserve"> </w:t>
      </w:r>
      <w:r w:rsidR="00BF2174" w:rsidRPr="00B77F4E">
        <w:t>2</w:t>
      </w:r>
      <w:r w:rsidR="00755929">
        <w:t>.0 anymore</w:t>
      </w:r>
      <w:r w:rsidR="00BF2174" w:rsidRPr="00B77F4E">
        <w:t xml:space="preserve">. </w:t>
      </w:r>
      <w:r w:rsidR="00CC2BE2">
        <w:t>When</w:t>
      </w:r>
      <w:r w:rsidR="00BF2174" w:rsidRPr="00B77F4E">
        <w:t xml:space="preserve"> we request an OpenGL ES 2.0 context</w:t>
      </w:r>
      <w:r w:rsidR="00ED3681">
        <w:t>,</w:t>
      </w:r>
      <w:r w:rsidR="00BF2174" w:rsidRPr="00B77F4E">
        <w:t xml:space="preserve"> we get </w:t>
      </w:r>
      <w:r w:rsidR="00ED3681">
        <w:t xml:space="preserve">a context for the latest </w:t>
      </w:r>
      <w:r w:rsidR="00BF2174" w:rsidRPr="00B77F4E">
        <w:t xml:space="preserve">OpenGL ES </w:t>
      </w:r>
      <w:r w:rsidR="00ED3681">
        <w:t>version supported by the driver</w:t>
      </w:r>
      <w:r w:rsidR="00564867">
        <w:t>s</w:t>
      </w:r>
      <w:r w:rsidR="00BF2174" w:rsidRPr="00B77F4E">
        <w:t xml:space="preserve">. Hence, </w:t>
      </w:r>
      <w:r w:rsidR="00383B50">
        <w:t xml:space="preserve">these </w:t>
      </w:r>
      <w:r w:rsidRPr="00B77F4E">
        <w:t xml:space="preserve">OpenGL ES </w:t>
      </w:r>
      <w:r w:rsidR="00BF2174" w:rsidRPr="00B77F4E">
        <w:t>implementation</w:t>
      </w:r>
      <w:r w:rsidR="00DE148C">
        <w:t>s</w:t>
      </w:r>
      <w:r w:rsidR="00BF2174" w:rsidRPr="00B77F4E">
        <w:t xml:space="preserve">, queries will always return </w:t>
      </w:r>
      <w:r w:rsidR="00BF2174" w:rsidRPr="00B77F4E">
        <w:rPr>
          <w:rStyle w:val="codeword0"/>
        </w:rPr>
        <w:t>GL_HALF_FLOAT</w:t>
      </w:r>
      <w:r w:rsidR="00BF2174" w:rsidRPr="00B77F4E">
        <w:rPr>
          <w:rStyle w:val="code-line-content"/>
        </w:rPr>
        <w:t>.</w:t>
      </w:r>
    </w:p>
    <w:p w14:paraId="4D2485BB" w14:textId="56272AC2" w:rsidR="00B77F4E" w:rsidRPr="00B77F4E" w:rsidRDefault="00CC2BE2" w:rsidP="00B77F4E">
      <w:pPr>
        <w:pStyle w:val="Paragraph"/>
        <w:rPr>
          <w:lang w:val="en-GB"/>
        </w:rPr>
      </w:pPr>
      <w:r>
        <w:t>To workaround this issue,</w:t>
      </w:r>
      <w:r w:rsidR="00B77F4E">
        <w:t xml:space="preserve"> listing 6.1 proposes to always check for both </w:t>
      </w:r>
      <w:r w:rsidR="00B77F4E" w:rsidRPr="00515933">
        <w:rPr>
          <w:rStyle w:val="codeword0"/>
        </w:rPr>
        <w:t>GL_HALF_FLOAT</w:t>
      </w:r>
      <w:r w:rsidR="00B77F4E" w:rsidRPr="00876455">
        <w:t xml:space="preserve"> and</w:t>
      </w:r>
      <w:r w:rsidR="00B77F4E">
        <w:rPr>
          <w:rStyle w:val="codeword0"/>
        </w:rPr>
        <w:t xml:space="preserve"> </w:t>
      </w:r>
      <w:r w:rsidR="00B77F4E" w:rsidRPr="0035647F">
        <w:rPr>
          <w:rStyle w:val="codeword0"/>
        </w:rPr>
        <w:t>GL_HALF_FLOAT_</w:t>
      </w:r>
      <w:r w:rsidR="00B77F4E">
        <w:rPr>
          <w:rStyle w:val="codeword0"/>
        </w:rPr>
        <w:t>OES</w:t>
      </w:r>
      <w:r w:rsidR="00B77F4E">
        <w:t xml:space="preserve"> even when only targeting OpenGL ES 2.0.</w:t>
      </w:r>
    </w:p>
    <w:p w14:paraId="368B2886" w14:textId="77777777" w:rsidR="00AD1590" w:rsidRDefault="00AD1590" w:rsidP="00542401">
      <w:pPr>
        <w:pStyle w:val="Code"/>
        <w:rPr>
          <w:rStyle w:val="code-line-content"/>
        </w:rPr>
      </w:pPr>
      <w:r>
        <w:rPr>
          <w:rStyle w:val="code-line-content"/>
        </w:rPr>
        <w:t>GLint ReadType = DesiredType;</w:t>
      </w:r>
    </w:p>
    <w:p w14:paraId="139E6E48" w14:textId="77777777" w:rsidR="00AD1590" w:rsidRDefault="00AD1590" w:rsidP="00542401">
      <w:pPr>
        <w:pStyle w:val="Code"/>
        <w:rPr>
          <w:rStyle w:val="code-line-content"/>
        </w:rPr>
      </w:pPr>
      <w:r>
        <w:rPr>
          <w:rStyle w:val="code-line-content"/>
        </w:rPr>
        <w:t>GLint ReadFormat = DesiredFormat;</w:t>
      </w:r>
    </w:p>
    <w:p w14:paraId="3FF96C37" w14:textId="77777777" w:rsidR="00AD1590" w:rsidRDefault="00AD1590" w:rsidP="00542401">
      <w:pPr>
        <w:pStyle w:val="Code"/>
        <w:rPr>
          <w:rStyle w:val="code-line-content"/>
        </w:rPr>
      </w:pPr>
      <w:r w:rsidRPr="006640D3">
        <w:rPr>
          <w:rStyle w:val="code-line-content"/>
          <w:color w:val="0432FF"/>
        </w:rPr>
        <w:t>if</w:t>
      </w:r>
      <w:r>
        <w:rPr>
          <w:rStyle w:val="code-line-content"/>
        </w:rPr>
        <w:t>(HasImplementationColorRead)</w:t>
      </w:r>
    </w:p>
    <w:p w14:paraId="5EB94C53" w14:textId="77777777" w:rsidR="00AD1590" w:rsidRDefault="00AD1590" w:rsidP="00542401">
      <w:pPr>
        <w:pStyle w:val="Code"/>
        <w:rPr>
          <w:rStyle w:val="code-line-content"/>
        </w:rPr>
      </w:pPr>
      <w:r>
        <w:rPr>
          <w:rStyle w:val="code-line-content"/>
        </w:rPr>
        <w:t>{</w:t>
      </w:r>
    </w:p>
    <w:p w14:paraId="05B1FDE6" w14:textId="315C353C"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GL_IMPLEMENTATION_COLOR_READ_TYPE</w:t>
      </w:r>
      <w:r w:rsidR="00AD1590">
        <w:rPr>
          <w:rStyle w:val="code-line-content"/>
        </w:rPr>
        <w:t>, &amp;ReadType);</w:t>
      </w:r>
    </w:p>
    <w:p w14:paraId="186609B1" w14:textId="397307DA" w:rsidR="00AD1590" w:rsidRDefault="0068338B" w:rsidP="0068338B">
      <w:pPr>
        <w:pStyle w:val="Code"/>
        <w:rPr>
          <w:rStyle w:val="code-line-content"/>
        </w:rPr>
      </w:pPr>
      <w:r>
        <w:rPr>
          <w:rStyle w:val="code-line-content"/>
        </w:rPr>
        <w:t xml:space="preserve">  </w:t>
      </w:r>
      <w:r w:rsidR="001D7F9B">
        <w:rPr>
          <w:rStyle w:val="code-line-content"/>
        </w:rPr>
        <w:t xml:space="preserve">  </w:t>
      </w:r>
      <w:r w:rsidR="00AD1590">
        <w:rPr>
          <w:rStyle w:val="code-line-content"/>
        </w:rPr>
        <w:t>glGetIntegerv(</w:t>
      </w:r>
      <w:r w:rsidR="00AD1590" w:rsidRPr="007F3FC2">
        <w:rPr>
          <w:rStyle w:val="code-line-content"/>
        </w:rPr>
        <w:t>GL_IMPLEMENTATION_COLOR_READ_FORMAT</w:t>
      </w:r>
      <w:r w:rsidR="00AD1590">
        <w:rPr>
          <w:rStyle w:val="code-line-content"/>
        </w:rPr>
        <w:t>, &amp;ReadFormat);</w:t>
      </w:r>
    </w:p>
    <w:p w14:paraId="1D8E9A6D" w14:textId="77777777" w:rsidR="00AD1590" w:rsidRDefault="00AD1590" w:rsidP="00542401">
      <w:pPr>
        <w:pStyle w:val="Code"/>
        <w:rPr>
          <w:rStyle w:val="code-line-content"/>
        </w:rPr>
      </w:pPr>
      <w:r>
        <w:rPr>
          <w:rStyle w:val="code-line-content"/>
        </w:rPr>
        <w:t>}</w:t>
      </w:r>
    </w:p>
    <w:p w14:paraId="02C71A3F" w14:textId="77777777" w:rsidR="00AD1590" w:rsidRDefault="00AD1590" w:rsidP="00542401">
      <w:pPr>
        <w:pStyle w:val="Code"/>
        <w:rPr>
          <w:rStyle w:val="code-line-content"/>
        </w:rPr>
      </w:pPr>
    </w:p>
    <w:p w14:paraId="2B46A3C7" w14:textId="77777777" w:rsidR="00AD1590" w:rsidRDefault="00AD1590" w:rsidP="00542401">
      <w:pPr>
        <w:pStyle w:val="Code"/>
        <w:rPr>
          <w:rStyle w:val="code-line-content"/>
        </w:rPr>
      </w:pPr>
      <w:r>
        <w:rPr>
          <w:rStyle w:val="code-line-content"/>
        </w:rPr>
        <w:t>std::size_t ReadTypeSize = 0;</w:t>
      </w:r>
    </w:p>
    <w:p w14:paraId="08E26654" w14:textId="7F7DFF37" w:rsidR="00AD1590" w:rsidRDefault="00AD1590" w:rsidP="00542401">
      <w:pPr>
        <w:pStyle w:val="Code"/>
        <w:rPr>
          <w:rStyle w:val="code-line-content"/>
        </w:rPr>
      </w:pPr>
      <w:r w:rsidRPr="00433414">
        <w:rPr>
          <w:rStyle w:val="code-line-content"/>
          <w:color w:val="0070C0"/>
        </w:rPr>
        <w:t>switch</w:t>
      </w:r>
      <w:r>
        <w:rPr>
          <w:rStyle w:val="code-line-content"/>
        </w:rPr>
        <w:t>(ReadType){</w:t>
      </w:r>
    </w:p>
    <w:p w14:paraId="707C6002" w14:textId="1FB4E12F"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GL_FLOAT:</w:t>
      </w:r>
    </w:p>
    <w:p w14:paraId="6E7C0F1B" w14:textId="792F99D1"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4; </w:t>
      </w:r>
      <w:r w:rsidR="00AD1590" w:rsidRPr="00433414">
        <w:rPr>
          <w:rStyle w:val="code-line-content"/>
          <w:color w:val="0070C0"/>
        </w:rPr>
        <w:t>break</w:t>
      </w:r>
      <w:r w:rsidR="00AD1590">
        <w:rPr>
          <w:rStyle w:val="code-line-content"/>
        </w:rPr>
        <w:t>;</w:t>
      </w:r>
    </w:p>
    <w:p w14:paraId="285C6BAE" w14:textId="322CEDA6"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GL_HALF_FLOAT:</w:t>
      </w:r>
    </w:p>
    <w:p w14:paraId="7C9BC933" w14:textId="00A5C390"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GL_HALF_</w:t>
      </w:r>
      <w:r w:rsidR="00EA63D8">
        <w:rPr>
          <w:rStyle w:val="code-line-content"/>
        </w:rPr>
        <w:t>FLOAT_</w:t>
      </w:r>
      <w:r w:rsidR="00AD1590">
        <w:rPr>
          <w:rStyle w:val="code-line-content"/>
        </w:rPr>
        <w:t>OES:</w:t>
      </w:r>
    </w:p>
    <w:p w14:paraId="7F82A54E" w14:textId="724C1F03"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2; </w:t>
      </w:r>
      <w:r w:rsidR="00AD1590" w:rsidRPr="00433414">
        <w:rPr>
          <w:rStyle w:val="code-line-content"/>
          <w:color w:val="0070C0"/>
        </w:rPr>
        <w:t>break</w:t>
      </w:r>
      <w:r w:rsidR="00AD1590">
        <w:rPr>
          <w:rStyle w:val="code-line-content"/>
        </w:rPr>
        <w:t>;</w:t>
      </w:r>
    </w:p>
    <w:p w14:paraId="520CA43C" w14:textId="6D4E9CAA"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 xml:space="preserve">case </w:t>
      </w:r>
      <w:r w:rsidR="00AD1590">
        <w:rPr>
          <w:rStyle w:val="code-line-content"/>
        </w:rPr>
        <w:t>GL_UNSIGNED_BYTE:</w:t>
      </w:r>
    </w:p>
    <w:p w14:paraId="4A057839" w14:textId="7BDD24C2" w:rsidR="00AD1590" w:rsidRDefault="0068338B" w:rsidP="00542401">
      <w:pPr>
        <w:pStyle w:val="Code"/>
        <w:rPr>
          <w:rStyle w:val="code-line-content"/>
        </w:rPr>
      </w:pPr>
      <w:r>
        <w:rPr>
          <w:rStyle w:val="code-line-content"/>
        </w:rPr>
        <w:t xml:space="preserve">  </w:t>
      </w:r>
      <w:r w:rsidR="001D7F9B">
        <w:rPr>
          <w:rStyle w:val="code-line-content"/>
        </w:rPr>
        <w:t xml:space="preserve">  </w:t>
      </w:r>
      <w:r w:rsidR="002F35FA">
        <w:rPr>
          <w:rStyle w:val="code-line-content"/>
        </w:rPr>
        <w:t xml:space="preserve">    </w:t>
      </w:r>
      <w:r w:rsidR="00AD1590">
        <w:rPr>
          <w:rStyle w:val="code-line-content"/>
        </w:rPr>
        <w:t xml:space="preserve">ReadTypeSize = 1; </w:t>
      </w:r>
      <w:r w:rsidR="00AD1590" w:rsidRPr="00433414">
        <w:rPr>
          <w:rStyle w:val="code-line-content"/>
          <w:color w:val="0070C0"/>
        </w:rPr>
        <w:t>break</w:t>
      </w:r>
      <w:r w:rsidR="00AD1590">
        <w:rPr>
          <w:rStyle w:val="code-line-content"/>
        </w:rPr>
        <w:t>;</w:t>
      </w:r>
    </w:p>
    <w:p w14:paraId="4EE20829" w14:textId="6DD8222E" w:rsidR="00AD1590" w:rsidRDefault="002F35FA" w:rsidP="00542401">
      <w:pPr>
        <w:pStyle w:val="Code"/>
        <w:rPr>
          <w:rStyle w:val="code-line-content"/>
        </w:rPr>
      </w:pPr>
      <w:r>
        <w:rPr>
          <w:rStyle w:val="code-line-content"/>
          <w:color w:val="0070C0"/>
        </w:rPr>
        <w:t xml:space="preserve">     </w:t>
      </w:r>
      <w:r w:rsidR="00AD1590" w:rsidRPr="00433414">
        <w:rPr>
          <w:rStyle w:val="code-line-content"/>
          <w:color w:val="0070C0"/>
        </w:rPr>
        <w:t>default</w:t>
      </w:r>
      <w:r w:rsidR="00AD1590">
        <w:rPr>
          <w:rStyle w:val="code-line-content"/>
        </w:rPr>
        <w:t>: assert(0);</w:t>
      </w:r>
    </w:p>
    <w:p w14:paraId="505FE47C" w14:textId="77777777" w:rsidR="00AD1590" w:rsidRDefault="00AD1590" w:rsidP="00542401">
      <w:pPr>
        <w:pStyle w:val="Code"/>
        <w:rPr>
          <w:rStyle w:val="code-line-content"/>
        </w:rPr>
      </w:pPr>
      <w:r>
        <w:rPr>
          <w:rStyle w:val="code-line-content"/>
        </w:rPr>
        <w:t>}</w:t>
      </w:r>
    </w:p>
    <w:p w14:paraId="414A6B8A" w14:textId="77777777" w:rsidR="0068338B" w:rsidRDefault="0068338B" w:rsidP="00542401">
      <w:pPr>
        <w:pStyle w:val="Code"/>
        <w:rPr>
          <w:rStyle w:val="code-line-content"/>
        </w:rPr>
      </w:pPr>
    </w:p>
    <w:p w14:paraId="09CD4FDA" w14:textId="77777777" w:rsidR="00AD1590" w:rsidRDefault="00AD1590" w:rsidP="00542401">
      <w:pPr>
        <w:pStyle w:val="Code"/>
        <w:rPr>
          <w:rStyle w:val="code-line-content"/>
        </w:rPr>
      </w:pPr>
      <w:r>
        <w:rPr>
          <w:rStyle w:val="code-line-content"/>
        </w:rPr>
        <w:t>std::vector&lt;</w:t>
      </w:r>
      <w:r w:rsidRPr="00433414">
        <w:rPr>
          <w:rStyle w:val="code-line-content"/>
          <w:color w:val="0070C0"/>
        </w:rPr>
        <w:t>unsigned char</w:t>
      </w:r>
      <w:r>
        <w:rPr>
          <w:rStyle w:val="code-line-content"/>
        </w:rPr>
        <w:t>&gt; Pixels;</w:t>
      </w:r>
    </w:p>
    <w:p w14:paraId="247D19C4" w14:textId="77777777" w:rsidR="00AD1590" w:rsidRDefault="00AD1590" w:rsidP="00542401">
      <w:pPr>
        <w:pStyle w:val="Code"/>
        <w:rPr>
          <w:rStyle w:val="code-line-content"/>
        </w:rPr>
      </w:pPr>
      <w:r>
        <w:rPr>
          <w:rStyle w:val="code-line-content"/>
        </w:rPr>
        <w:t>Pixels.resize(components(ReadFormat) * ReadTypeSize * Width * Height);</w:t>
      </w:r>
    </w:p>
    <w:p w14:paraId="6E523730" w14:textId="77777777" w:rsidR="00AD1590" w:rsidRDefault="00AD1590" w:rsidP="00542401">
      <w:pPr>
        <w:pStyle w:val="Code"/>
        <w:rPr>
          <w:rStyle w:val="code-line-content"/>
        </w:rPr>
      </w:pPr>
    </w:p>
    <w:p w14:paraId="631C151C" w14:textId="77777777" w:rsidR="00AD1590" w:rsidRDefault="00AD1590" w:rsidP="00542401">
      <w:pPr>
        <w:pStyle w:val="Code"/>
        <w:rPr>
          <w:rStyle w:val="code-line-content"/>
        </w:rPr>
      </w:pPr>
      <w:r>
        <w:rPr>
          <w:rStyle w:val="code-line-content"/>
        </w:rPr>
        <w:t>glReadPixels(0, 0, Width, Height, ReadFormat, ReadType, &amp;Pixels[0]);</w:t>
      </w:r>
    </w:p>
    <w:p w14:paraId="7C185089" w14:textId="3AC5D5EC" w:rsidR="00AD1590" w:rsidRPr="001C1F10" w:rsidRDefault="00EF2B33" w:rsidP="00AD1590">
      <w:pPr>
        <w:rPr>
          <w:rStyle w:val="SubtleEmphasis"/>
        </w:rPr>
      </w:pPr>
      <w:r w:rsidRPr="001C1F10">
        <w:rPr>
          <w:rStyle w:val="SubtleEmphasis"/>
        </w:rPr>
        <w:t>Listing 6.1</w:t>
      </w:r>
      <w:r w:rsidR="00AD1590" w:rsidRPr="001C1F10">
        <w:rPr>
          <w:rStyle w:val="SubtleEmphasis"/>
        </w:rPr>
        <w:t>: OpenGL ES 2.0 and OpenGL 4.1 color read format</w:t>
      </w:r>
    </w:p>
    <w:p w14:paraId="4D411974" w14:textId="2DA11AA3" w:rsidR="00DF5645" w:rsidRDefault="006D7C87" w:rsidP="00B77F4E">
      <w:pPr>
        <w:pStyle w:val="Paragraph"/>
      </w:pPr>
      <w:r>
        <w:t xml:space="preserve">Unfortunately, a </w:t>
      </w:r>
      <w:r w:rsidR="00B77F4E">
        <w:t xml:space="preserve">program that chooses to only target </w:t>
      </w:r>
      <w:r w:rsidR="00562EF8">
        <w:t xml:space="preserve">OpenGL </w:t>
      </w:r>
      <w:r w:rsidR="00B77F4E">
        <w:t xml:space="preserve">ES 2.0 </w:t>
      </w:r>
      <w:r w:rsidR="002D5F4D">
        <w:t xml:space="preserve">and extensions </w:t>
      </w:r>
      <w:r w:rsidR="00B77F4E">
        <w:t xml:space="preserve">with no regard </w:t>
      </w:r>
      <w:r w:rsidR="00E25EE1">
        <w:t>for newer version</w:t>
      </w:r>
      <w:r w:rsidR="00FD4E39">
        <w:t>s</w:t>
      </w:r>
      <w:r w:rsidR="00B77F4E">
        <w:t xml:space="preserve"> will not possibly run correctly</w:t>
      </w:r>
      <w:r w:rsidR="003873B2">
        <w:t xml:space="preserve"> on OpenGL ES</w:t>
      </w:r>
      <w:r w:rsidR="00B77F4E">
        <w:t xml:space="preserve"> implementation</w:t>
      </w:r>
      <w:r w:rsidR="003873B2">
        <w:t>s that automatically promote the context version such as NVIDIA driver</w:t>
      </w:r>
      <w:r w:rsidR="00B77F4E">
        <w:t>.</w:t>
      </w:r>
    </w:p>
    <w:p w14:paraId="35E41C66" w14:textId="51FBC05C" w:rsidR="00060D36" w:rsidRPr="00593601" w:rsidRDefault="007C67F7" w:rsidP="00C342DE">
      <w:pPr>
        <w:pStyle w:val="Heading4"/>
      </w:pPr>
      <w:r>
        <w:t>S</w:t>
      </w:r>
      <w:r w:rsidR="00060D36" w:rsidRPr="00593601">
        <w:t>upport:</w:t>
      </w:r>
    </w:p>
    <w:p w14:paraId="636F07FF" w14:textId="7896A0FC" w:rsidR="00D5714A" w:rsidRDefault="00060D36" w:rsidP="00060D36">
      <w:pPr>
        <w:pStyle w:val="ListParagraph"/>
        <w:rPr>
          <w:color w:val="auto"/>
        </w:rPr>
      </w:pPr>
      <w:r>
        <w:rPr>
          <w:color w:val="auto"/>
        </w:rPr>
        <w:t xml:space="preserve">All OpenGL </w:t>
      </w:r>
      <w:r w:rsidR="007C67F7">
        <w:rPr>
          <w:color w:val="auto"/>
        </w:rPr>
        <w:t>4.1</w:t>
      </w:r>
      <w:r w:rsidR="00D5714A">
        <w:rPr>
          <w:color w:val="auto"/>
        </w:rPr>
        <w:t xml:space="preserve">, </w:t>
      </w:r>
      <w:r>
        <w:rPr>
          <w:color w:val="auto"/>
        </w:rPr>
        <w:t xml:space="preserve">OpenGL ES </w:t>
      </w:r>
      <w:r w:rsidR="00D5714A">
        <w:rPr>
          <w:color w:val="auto"/>
        </w:rPr>
        <w:t>2</w:t>
      </w:r>
      <w:r>
        <w:rPr>
          <w:color w:val="auto"/>
        </w:rPr>
        <w:t xml:space="preserve">.0 </w:t>
      </w:r>
      <w:r w:rsidR="00D5714A">
        <w:rPr>
          <w:color w:val="auto"/>
        </w:rPr>
        <w:t xml:space="preserve">and WebGL 1.0 </w:t>
      </w:r>
      <w:r>
        <w:rPr>
          <w:color w:val="auto"/>
        </w:rPr>
        <w:t>implementations</w:t>
      </w:r>
      <w:r w:rsidR="00726717">
        <w:rPr>
          <w:color w:val="auto"/>
        </w:rPr>
        <w:t xml:space="preserve"> supports </w:t>
      </w:r>
      <w:r w:rsidR="008D1115">
        <w:rPr>
          <w:color w:val="auto"/>
        </w:rPr>
        <w:t>read format queries.</w:t>
      </w:r>
    </w:p>
    <w:p w14:paraId="0B2235B9" w14:textId="1437D303" w:rsidR="00060D36" w:rsidRPr="00515933" w:rsidRDefault="00D5714A" w:rsidP="00060D36">
      <w:pPr>
        <w:pStyle w:val="ListParagraph"/>
        <w:rPr>
          <w:color w:val="auto"/>
        </w:rPr>
      </w:pPr>
      <w:r>
        <w:rPr>
          <w:color w:val="auto"/>
        </w:rPr>
        <w:t>All OpenGL implementations will perform a conversion to any desired format</w:t>
      </w:r>
      <w:hyperlink r:id="rId54" w:history="1"/>
    </w:p>
    <w:p w14:paraId="596FC3C9" w14:textId="0A3B42F1" w:rsidR="00D73716" w:rsidRDefault="00D73716">
      <w:pPr>
        <w:jc w:val="left"/>
        <w:rPr>
          <w:rFonts w:ascii="Consolas" w:hAnsi="Consolas"/>
          <w:b/>
          <w:bCs/>
          <w:sz w:val="18"/>
        </w:rPr>
      </w:pPr>
      <w:r>
        <w:rPr>
          <w:rFonts w:ascii="Consolas" w:hAnsi="Consolas"/>
          <w:b/>
          <w:bCs/>
          <w:sz w:val="18"/>
        </w:rPr>
        <w:br w:type="page"/>
      </w:r>
    </w:p>
    <w:p w14:paraId="1EF08762" w14:textId="320D072C" w:rsidR="00B741F7" w:rsidRDefault="00B741F7" w:rsidP="00B741F7">
      <w:pPr>
        <w:pStyle w:val="Heading1"/>
      </w:pPr>
      <w:bookmarkStart w:id="20" w:name="_7._sRGB_texture"/>
      <w:bookmarkStart w:id="21" w:name="_Toc456532136"/>
      <w:bookmarkEnd w:id="20"/>
      <w:r>
        <w:lastRenderedPageBreak/>
        <w:t>7</w:t>
      </w:r>
      <w:r w:rsidR="00332ABC">
        <w:t xml:space="preserve">. sRGB </w:t>
      </w:r>
      <w:r w:rsidR="00862EDF">
        <w:t>texture</w:t>
      </w:r>
      <w:bookmarkEnd w:id="21"/>
    </w:p>
    <w:p w14:paraId="431BAAD5" w14:textId="5F3556D9" w:rsidR="00A1758B" w:rsidRDefault="00A1758B" w:rsidP="006A3409">
      <w:pPr>
        <w:pStyle w:val="Paragraph"/>
      </w:pPr>
      <w:r>
        <w:t xml:space="preserve">sRGB texture is the capability to perform sRGB to linear conversions while sampling a texture. It is a very useful feature for </w:t>
      </w:r>
      <w:hyperlink r:id="rId55" w:history="1">
        <w:r w:rsidRPr="00A113E5">
          <w:rPr>
            <w:rStyle w:val="Hyperlink"/>
            <w:color w:val="auto"/>
          </w:rPr>
          <w:t>linear workflows</w:t>
        </w:r>
      </w:hyperlink>
      <w:r>
        <w:t xml:space="preserve">.  </w:t>
      </w:r>
    </w:p>
    <w:p w14:paraId="0FE4E804" w14:textId="77777777" w:rsidR="004D4A9C" w:rsidRDefault="006A3409" w:rsidP="006A3409">
      <w:pPr>
        <w:pStyle w:val="Paragraph"/>
      </w:pPr>
      <w:r>
        <w:t xml:space="preserve">sRGB textures have been introduced to OpenGL with </w:t>
      </w:r>
      <w:hyperlink r:id="rId56" w:history="1">
        <w:r w:rsidRPr="00A113E5">
          <w:rPr>
            <w:rStyle w:val="codeword0"/>
            <w:u w:val="single"/>
          </w:rPr>
          <w:t>GL_EXT_texture_sRGB</w:t>
        </w:r>
      </w:hyperlink>
      <w:r>
        <w:t xml:space="preserve"> extensions later promoted to OpenGL 2.1 specification.</w:t>
      </w:r>
      <w:r w:rsidR="001977E3">
        <w:t xml:space="preserve"> With OpenGL ES, it has been introduced with </w:t>
      </w:r>
      <w:hyperlink r:id="rId57" w:history="1">
        <w:r w:rsidR="001977E3" w:rsidRPr="00A113E5">
          <w:rPr>
            <w:rStyle w:val="codeword0"/>
            <w:u w:val="single"/>
          </w:rPr>
          <w:t>GL_EXT_sRGB</w:t>
        </w:r>
      </w:hyperlink>
      <w:r w:rsidR="001977E3">
        <w:t xml:space="preserve"> which was promoted to OpenGL ES 3.0 specification.</w:t>
      </w:r>
    </w:p>
    <w:p w14:paraId="0834489E" w14:textId="32EED47B" w:rsidR="00961DEE" w:rsidRPr="00961DEE" w:rsidRDefault="00961DEE" w:rsidP="002B2A7D">
      <w:pPr>
        <w:pStyle w:val="Paragraph"/>
        <w:rPr>
          <w:lang w:eastAsia="en-GB"/>
        </w:rPr>
      </w:pPr>
      <w:r>
        <w:t>Effectively, this feature provides an internal format variation with sRGB to linear conversion for some formats:</w:t>
      </w:r>
      <w:r w:rsidR="002B2A7D">
        <w:t xml:space="preserve"> </w:t>
      </w:r>
      <w:r w:rsidR="002B2A7D" w:rsidRPr="002B2A7D">
        <w:rPr>
          <w:rStyle w:val="codeword0"/>
        </w:rPr>
        <w:t>GL_RGB8 =&gt; GL_SRGB8</w:t>
      </w:r>
      <w:r w:rsidR="002B2A7D">
        <w:t xml:space="preserve"> ; </w:t>
      </w:r>
      <w:r w:rsidRPr="002B2A7D">
        <w:rPr>
          <w:rStyle w:val="codeword0"/>
        </w:rPr>
        <w:t>GL_RGBA8 =&gt; GL_SRGB8_ALPHA8</w:t>
      </w:r>
      <w:r w:rsidR="002B2A7D">
        <w:t>.</w:t>
      </w:r>
    </w:p>
    <w:p w14:paraId="617566CC" w14:textId="110811CA" w:rsidR="004741BB" w:rsidRDefault="004741BB" w:rsidP="006A3409">
      <w:pPr>
        <w:pStyle w:val="Paragraph"/>
      </w:pPr>
      <w:r>
        <w:t>The alpha channel is expected to always store linear data, as a result, sRGB to linear conversions are not performed on that channel.</w:t>
      </w:r>
    </w:p>
    <w:p w14:paraId="24B22273" w14:textId="158F7061" w:rsidR="000C500F" w:rsidRDefault="000C500F" w:rsidP="006A3409">
      <w:pPr>
        <w:pStyle w:val="Paragraph"/>
      </w:pPr>
      <w:r>
        <w:t xml:space="preserve">OpenGL ES supports one and two channels sRGB formats through </w:t>
      </w:r>
      <w:hyperlink r:id="rId58" w:history="1">
        <w:r w:rsidRPr="00A113E5">
          <w:rPr>
            <w:rStyle w:val="codeword0"/>
            <w:u w:val="single"/>
          </w:rPr>
          <w:t>GL_EXT_texture_sRGB_R8</w:t>
        </w:r>
      </w:hyperlink>
      <w:r>
        <w:t xml:space="preserve"> and </w:t>
      </w:r>
      <w:hyperlink r:id="rId59" w:history="1">
        <w:r w:rsidRPr="00A113E5">
          <w:rPr>
            <w:rStyle w:val="codeword0"/>
            <w:u w:val="single"/>
          </w:rPr>
          <w:t>GL_EXT_texture_sRGB_RG8</w:t>
        </w:r>
      </w:hyperlink>
      <w:r>
        <w:t xml:space="preserve"> but these extensions are not available with OpenGL. However, OpenGL compatibility profile supports </w:t>
      </w:r>
      <w:r w:rsidRPr="000C500F">
        <w:rPr>
          <w:rStyle w:val="codeword0"/>
        </w:rPr>
        <w:t>GL_SLUMINANCE8</w:t>
      </w:r>
      <w:r>
        <w:t xml:space="preserve"> for single channel sRGB texture format.</w:t>
      </w:r>
    </w:p>
    <w:p w14:paraId="0231856D" w14:textId="2E805DC8" w:rsidR="00961DEE" w:rsidRDefault="00961DEE" w:rsidP="006A3409">
      <w:pPr>
        <w:pStyle w:val="Paragraph"/>
      </w:pPr>
      <w:r>
        <w:t xml:space="preserve">Why not storing directly linear data? </w:t>
      </w:r>
      <w:r w:rsidR="00410F7F">
        <w:t>Because the none linear property of sRGB</w:t>
      </w:r>
      <w:r w:rsidR="00EC0455">
        <w:t xml:space="preserve"> allows increasing</w:t>
      </w:r>
      <w:r w:rsidR="00410F7F">
        <w:t xml:space="preserve"> the resolution </w:t>
      </w:r>
      <w:r w:rsidR="00EC0455">
        <w:t>where it matters more of the eyes.</w:t>
      </w:r>
      <w:r w:rsidR="00883959">
        <w:t xml:space="preserve"> Effectively, sRGB formats are trivial compression formats. Higher bit-rate formats are expected to have enough resolution that no sRGB variations is available. </w:t>
      </w:r>
    </w:p>
    <w:p w14:paraId="3CE6A8EC" w14:textId="2D3C017E" w:rsidR="004E288E" w:rsidRDefault="000F5274" w:rsidP="006A3409">
      <w:pPr>
        <w:pStyle w:val="Paragraph"/>
      </w:pPr>
      <w:r>
        <w:t>Compressed formats have sRGB variants when</w:t>
      </w:r>
      <w:r w:rsidR="004C65F7">
        <w:t xml:space="preserve"> there are expected to be used for</w:t>
      </w:r>
      <w:r>
        <w:t xml:space="preserve"> non linear data. These variants are typically </w:t>
      </w:r>
      <w:r w:rsidR="004E288E">
        <w:t xml:space="preserve">introduced at the same time than the compression formats are introduced. This is the case for </w:t>
      </w:r>
      <w:hyperlink r:id="rId60" w:history="1">
        <w:r w:rsidR="00270028" w:rsidRPr="00A113E5">
          <w:rPr>
            <w:rStyle w:val="Hyperlink"/>
            <w:color w:val="auto"/>
          </w:rPr>
          <w:t>BPTC</w:t>
        </w:r>
      </w:hyperlink>
      <w:r w:rsidR="00270028" w:rsidRPr="00A113E5">
        <w:rPr>
          <w:color w:val="auto"/>
        </w:rPr>
        <w:t xml:space="preserve">, </w:t>
      </w:r>
      <w:hyperlink r:id="rId61" w:history="1">
        <w:r w:rsidR="00B77851" w:rsidRPr="00A113E5">
          <w:rPr>
            <w:rStyle w:val="Hyperlink"/>
            <w:color w:val="auto"/>
          </w:rPr>
          <w:t>ASTC</w:t>
        </w:r>
      </w:hyperlink>
      <w:r w:rsidR="00B77851" w:rsidRPr="00A113E5">
        <w:rPr>
          <w:color w:val="auto"/>
        </w:rPr>
        <w:t xml:space="preserve"> or</w:t>
      </w:r>
      <w:r w:rsidR="004E288E" w:rsidRPr="00A113E5">
        <w:rPr>
          <w:color w:val="auto"/>
        </w:rPr>
        <w:t xml:space="preserve"> </w:t>
      </w:r>
      <w:hyperlink r:id="rId62" w:history="1">
        <w:r w:rsidR="00B77851" w:rsidRPr="00A113E5">
          <w:rPr>
            <w:rStyle w:val="Hyperlink"/>
            <w:color w:val="auto"/>
          </w:rPr>
          <w:t>ETC2</w:t>
        </w:r>
      </w:hyperlink>
      <w:r w:rsidR="00B77851">
        <w:t xml:space="preserve"> however for older compression formats, the situation is more complex.</w:t>
      </w:r>
    </w:p>
    <w:p w14:paraId="2507A160" w14:textId="7F978093" w:rsidR="00270028" w:rsidRDefault="00192269" w:rsidP="00B77851">
      <w:pPr>
        <w:pStyle w:val="Paragraph"/>
      </w:pPr>
      <w:hyperlink r:id="rId63" w:history="1">
        <w:r w:rsidR="00B77851" w:rsidRPr="00A113E5">
          <w:rPr>
            <w:rStyle w:val="Hyperlink"/>
            <w:color w:val="auto"/>
          </w:rPr>
          <w:t>PVRTC</w:t>
        </w:r>
      </w:hyperlink>
      <w:r w:rsidR="00B77851" w:rsidRPr="00A113E5">
        <w:rPr>
          <w:color w:val="auto"/>
        </w:rPr>
        <w:t xml:space="preserve"> and </w:t>
      </w:r>
      <w:hyperlink r:id="rId64" w:history="1">
        <w:r w:rsidR="00B77851" w:rsidRPr="00A113E5">
          <w:rPr>
            <w:rStyle w:val="Hyperlink"/>
            <w:color w:val="auto"/>
          </w:rPr>
          <w:t>PVRTC2</w:t>
        </w:r>
      </w:hyperlink>
      <w:r w:rsidR="00B77851" w:rsidRPr="00A113E5">
        <w:rPr>
          <w:color w:val="auto"/>
        </w:rPr>
        <w:t xml:space="preserve"> </w:t>
      </w:r>
      <w:r w:rsidR="00B77851">
        <w:t xml:space="preserve">sRGB variants are defined in </w:t>
      </w:r>
      <w:hyperlink r:id="rId65" w:history="1">
        <w:r w:rsidR="00B77851" w:rsidRPr="00A113E5">
          <w:rPr>
            <w:rStyle w:val="codeword0"/>
            <w:u w:val="single"/>
          </w:rPr>
          <w:t>GL_EXT_pvrtc_sRGB</w:t>
        </w:r>
      </w:hyperlink>
      <w:r w:rsidR="00B77851">
        <w:t xml:space="preserve">. </w:t>
      </w:r>
      <w:hyperlink r:id="rId66" w:history="1">
        <w:r w:rsidR="00B77851" w:rsidRPr="00A113E5">
          <w:rPr>
            <w:rStyle w:val="Hyperlink"/>
            <w:color w:val="auto"/>
          </w:rPr>
          <w:t>ETC1</w:t>
        </w:r>
      </w:hyperlink>
      <w:r w:rsidR="00B77851">
        <w:t xml:space="preserve"> doesn’t have a sRGB variations but </w:t>
      </w:r>
      <w:r w:rsidR="00B77851" w:rsidRPr="00A113E5">
        <w:rPr>
          <w:rStyle w:val="codeword0"/>
        </w:rPr>
        <w:t>GL_ETC1_RGB8_OES</w:t>
      </w:r>
      <w:r w:rsidR="00B77851">
        <w:t xml:space="preserve"> is equivalent to</w:t>
      </w:r>
      <w:r w:rsidR="00B77851" w:rsidRPr="002E66C9">
        <w:t xml:space="preserve"> </w:t>
      </w:r>
      <w:r w:rsidR="00B77851" w:rsidRPr="00A113E5">
        <w:rPr>
          <w:rStyle w:val="codeword0"/>
        </w:rPr>
        <w:t>GL_</w:t>
      </w:r>
      <w:r w:rsidR="002E66C9" w:rsidRPr="00A113E5">
        <w:rPr>
          <w:rStyle w:val="codeword0"/>
        </w:rPr>
        <w:t>COMPRESSED_RGB8_ETC2</w:t>
      </w:r>
      <w:r w:rsidR="00222D70">
        <w:t>,</w:t>
      </w:r>
      <w:r w:rsidR="002E66C9">
        <w:t xml:space="preserve"> </w:t>
      </w:r>
      <w:r w:rsidR="00222D70">
        <w:t>despite using different values</w:t>
      </w:r>
      <w:r w:rsidR="00222D70" w:rsidRPr="00222D70">
        <w:t xml:space="preserve">, which sRGB variation is </w:t>
      </w:r>
      <w:r w:rsidR="00222D70" w:rsidRPr="00A113E5">
        <w:rPr>
          <w:rStyle w:val="codeword0"/>
        </w:rPr>
        <w:t>GL_COMPRESSED_SRGB8_ETC2</w:t>
      </w:r>
      <w:r w:rsidR="00222D70" w:rsidRPr="00222D70">
        <w:t>.</w:t>
      </w:r>
    </w:p>
    <w:p w14:paraId="0A0A92E4" w14:textId="00093DBC" w:rsidR="00B77851" w:rsidRPr="00B77851" w:rsidRDefault="00270028" w:rsidP="00B77851">
      <w:pPr>
        <w:pStyle w:val="Paragraph"/>
      </w:pPr>
      <w:r>
        <w:t xml:space="preserve">For S3TC, the sRGB variations are defined in </w:t>
      </w:r>
      <w:hyperlink r:id="rId67" w:history="1">
        <w:r w:rsidRPr="00A113E5">
          <w:rPr>
            <w:rStyle w:val="codeword0"/>
            <w:u w:val="single"/>
          </w:rPr>
          <w:t>GL_EXT_texture_sRGB</w:t>
        </w:r>
      </w:hyperlink>
      <w:r>
        <w:t xml:space="preserve"> which is exclusively an OpenGL extensions. With OpenGL ES, only </w:t>
      </w:r>
      <w:hyperlink r:id="rId68" w:history="1">
        <w:r w:rsidRPr="00A113E5">
          <w:rPr>
            <w:rStyle w:val="codeword0"/>
            <w:u w:val="single"/>
          </w:rPr>
          <w:t>GL_NV_sRGB_formats</w:t>
        </w:r>
      </w:hyperlink>
      <w:r>
        <w:t xml:space="preserve"> exposed sRGB S3TC formats despite many hardware, such as Intel GPUs, being capable.</w:t>
      </w:r>
      <w:r w:rsidR="00BC553B">
        <w:t xml:space="preserve"> </w:t>
      </w:r>
      <w:hyperlink r:id="rId69" w:history="1">
        <w:r w:rsidRPr="00A113E5">
          <w:rPr>
            <w:rStyle w:val="Hyperlink"/>
            <w:color w:val="auto"/>
          </w:rPr>
          <w:t>ATC</w:t>
        </w:r>
      </w:hyperlink>
      <w:r w:rsidRPr="00A113E5">
        <w:rPr>
          <w:color w:val="auto"/>
        </w:rPr>
        <w:t xml:space="preserve"> </w:t>
      </w:r>
      <w:r>
        <w:t>doesn’t have any sRGB support.</w:t>
      </w:r>
      <w:r w:rsidR="00222D70" w:rsidRPr="00B77851">
        <w:rPr>
          <w:rFonts w:ascii="Courier New" w:eastAsia="Times New Roman" w:hAnsi="Courier New" w:cs="Courier New"/>
          <w:sz w:val="20"/>
          <w:szCs w:val="20"/>
        </w:rPr>
        <w:t xml:space="preserve">                          </w:t>
      </w:r>
      <w:r w:rsidR="00222D70">
        <w:rPr>
          <w:rFonts w:ascii="Courier New" w:eastAsia="Times New Roman" w:hAnsi="Courier New" w:cs="Courier New"/>
          <w:sz w:val="20"/>
          <w:szCs w:val="20"/>
        </w:rPr>
        <w:t xml:space="preserve"> </w:t>
      </w:r>
      <w:r w:rsidR="00B77851">
        <w:rPr>
          <w:rFonts w:ascii="Courier New" w:eastAsia="Times New Roman" w:hAnsi="Courier New" w:cs="Courier New"/>
          <w:sz w:val="20"/>
          <w:szCs w:val="20"/>
        </w:rPr>
        <w:t xml:space="preserve">                     </w:t>
      </w:r>
    </w:p>
    <w:p w14:paraId="6AD54895" w14:textId="77777777" w:rsidR="00D22D85" w:rsidRPr="00593601" w:rsidRDefault="00D22D85" w:rsidP="00D22D85">
      <w:pPr>
        <w:pStyle w:val="Heading4"/>
      </w:pPr>
      <w:r>
        <w:t>S</w:t>
      </w:r>
      <w:r w:rsidRPr="00593601">
        <w:t>upport:</w:t>
      </w:r>
    </w:p>
    <w:p w14:paraId="134E7464" w14:textId="31DB9A49" w:rsidR="00D22D85" w:rsidRDefault="00D22D85" w:rsidP="00D22D85">
      <w:pPr>
        <w:pStyle w:val="ListParagraph"/>
        <w:rPr>
          <w:color w:val="auto"/>
        </w:rPr>
      </w:pPr>
      <w:r>
        <w:rPr>
          <w:color w:val="auto"/>
        </w:rPr>
        <w:t>All OpenGL 2.1, OpenGL ES 3.0 and WebGL 2.0 implementations.</w:t>
      </w:r>
    </w:p>
    <w:p w14:paraId="5B37708A" w14:textId="04C8EC78" w:rsidR="00327051" w:rsidRPr="00327051" w:rsidRDefault="00D22D85" w:rsidP="0088238E">
      <w:pPr>
        <w:pStyle w:val="ListParagraph"/>
      </w:pPr>
      <w:r>
        <w:rPr>
          <w:color w:val="auto"/>
        </w:rPr>
        <w:t xml:space="preserve">sRGB R8 </w:t>
      </w:r>
      <w:r w:rsidR="00327051">
        <w:rPr>
          <w:color w:val="auto"/>
        </w:rPr>
        <w:t>is supported by PowerVR 6 and Adreno 400 GPUs on Android</w:t>
      </w:r>
      <w:r w:rsidR="001E1F8A">
        <w:rPr>
          <w:color w:val="auto"/>
        </w:rPr>
        <w:t>.</w:t>
      </w:r>
    </w:p>
    <w:p w14:paraId="54DE1C27" w14:textId="448D88E1" w:rsidR="0032552D" w:rsidRPr="00947575" w:rsidRDefault="00327051" w:rsidP="0088238E">
      <w:pPr>
        <w:pStyle w:val="ListParagraph"/>
      </w:pPr>
      <w:r>
        <w:rPr>
          <w:color w:val="auto"/>
        </w:rPr>
        <w:t>sRGB RG8 is supported by PowerVR 6 on Android</w:t>
      </w:r>
      <w:r w:rsidR="001E1F8A">
        <w:rPr>
          <w:color w:val="auto"/>
        </w:rPr>
        <w:t>.</w:t>
      </w:r>
    </w:p>
    <w:p w14:paraId="42DDD225" w14:textId="0E26D255" w:rsidR="006812D6" w:rsidRDefault="002A4DD1" w:rsidP="0088238E">
      <w:pPr>
        <w:pStyle w:val="ListParagraph"/>
      </w:pPr>
      <w:r>
        <w:t xml:space="preserve">Adreno 200, GCXXX, </w:t>
      </w:r>
      <w:r w:rsidR="006812D6">
        <w:t>Mali 4</w:t>
      </w:r>
      <w:r>
        <w:t xml:space="preserve">XX, PowerVR 5 and Videocore IV </w:t>
      </w:r>
      <w:r w:rsidR="001E1F8A">
        <w:t>doesn’t support sRGB textures.</w:t>
      </w:r>
    </w:p>
    <w:p w14:paraId="5E1689A6" w14:textId="7F4B9007" w:rsidR="004353E6" w:rsidRDefault="004353E6" w:rsidP="0088238E">
      <w:pPr>
        <w:pStyle w:val="ListParagraph"/>
      </w:pPr>
      <w:r>
        <w:t xml:space="preserve">WebGL doesn’t exposed sRGB S3TC, only Chrome exposes </w:t>
      </w:r>
      <w:hyperlink r:id="rId70" w:history="1">
        <w:r w:rsidRPr="00A113E5">
          <w:rPr>
            <w:rStyle w:val="codeword0"/>
            <w:u w:val="single"/>
          </w:rPr>
          <w:t>GL_EXT_sRGB</w:t>
        </w:r>
      </w:hyperlink>
      <w:r w:rsidRPr="004353E6">
        <w:t>.</w:t>
      </w:r>
    </w:p>
    <w:p w14:paraId="3B4F1006" w14:textId="1B743E1A" w:rsidR="00EC0455" w:rsidRPr="00196DF0" w:rsidRDefault="00D22D85" w:rsidP="00196DF0">
      <w:pPr>
        <w:pStyle w:val="Heading4"/>
      </w:pPr>
      <w:r>
        <w:t>Known bugs:</w:t>
      </w:r>
    </w:p>
    <w:p w14:paraId="5062C22F" w14:textId="5AAA23BC" w:rsidR="009F3A97" w:rsidRPr="00843306" w:rsidRDefault="00D22D85" w:rsidP="00843306">
      <w:pPr>
        <w:pStyle w:val="ListParagraph"/>
        <w:rPr>
          <w:rFonts w:ascii="Times New Roman" w:eastAsia="Times New Roman" w:hAnsi="Times New Roman" w:cs="Times New Roman"/>
          <w:color w:val="auto"/>
          <w:sz w:val="24"/>
          <w:szCs w:val="24"/>
          <w:lang w:val="en-US" w:eastAsia="en-US"/>
        </w:rPr>
      </w:pPr>
      <w:r w:rsidRPr="009F3A97">
        <w:t xml:space="preserve">Intel OpenGL ES </w:t>
      </w:r>
      <w:r w:rsidRPr="00843306">
        <w:t>drivers</w:t>
      </w:r>
      <w:r w:rsidR="00843306" w:rsidRPr="00843306">
        <w:t xml:space="preserve"> (4352)</w:t>
      </w:r>
      <w:r w:rsidRPr="00843306">
        <w:t xml:space="preserve"> doesn’t</w:t>
      </w:r>
      <w:r w:rsidRPr="009F3A97">
        <w:t xml:space="preserve"> expose sRGB S3TC formats while it’s supported.</w:t>
      </w:r>
    </w:p>
    <w:p w14:paraId="67B26EE1" w14:textId="77777777" w:rsidR="000A1F82" w:rsidRPr="000A1F82" w:rsidRDefault="002A4DD1" w:rsidP="00661C09">
      <w:pPr>
        <w:pStyle w:val="ListParagraph"/>
        <w:rPr>
          <w:rFonts w:ascii="Times New Roman" w:eastAsia="Times New Roman" w:hAnsi="Times New Roman" w:cs="Times New Roman"/>
          <w:color w:val="auto"/>
          <w:sz w:val="24"/>
          <w:szCs w:val="24"/>
          <w:lang w:val="en-US" w:eastAsia="en-US"/>
        </w:rPr>
      </w:pPr>
      <w:r w:rsidRPr="009F3A97">
        <w:t xml:space="preserve">NVIDIA ES drivers </w:t>
      </w:r>
      <w:r w:rsidR="00661C09">
        <w:t>(</w:t>
      </w:r>
      <w:r w:rsidR="00661C09" w:rsidRPr="00661C09">
        <w:rPr>
          <w:lang w:val="en-US" w:eastAsia="en-US"/>
        </w:rPr>
        <w:t>355.00</w:t>
      </w:r>
      <w:r w:rsidR="00661C09">
        <w:t xml:space="preserve">) </w:t>
      </w:r>
      <w:r w:rsidRPr="009F3A97">
        <w:t xml:space="preserve">doesn’t list sRGB S3TC formats with </w:t>
      </w:r>
      <w:r w:rsidR="009F3A97" w:rsidRPr="009F3A97">
        <w:rPr>
          <w:rStyle w:val="codeword0"/>
        </w:rPr>
        <w:t>GL_COMPRESSED_TEXTURE_FORMATS</w:t>
      </w:r>
      <w:r w:rsidR="009F3A97" w:rsidRPr="009F3A97">
        <w:t xml:space="preserve"> </w:t>
      </w:r>
      <w:r w:rsidRPr="009F3A97">
        <w:t>query.</w:t>
      </w:r>
    </w:p>
    <w:p w14:paraId="08C7C7D7" w14:textId="23CA7798" w:rsidR="00B741F7" w:rsidRPr="00661C09" w:rsidRDefault="000A1F82" w:rsidP="00661C09">
      <w:pPr>
        <w:pStyle w:val="ListParagraph"/>
        <w:rPr>
          <w:rFonts w:ascii="Times New Roman" w:eastAsia="Times New Roman" w:hAnsi="Times New Roman" w:cs="Times New Roman"/>
          <w:color w:val="auto"/>
          <w:sz w:val="24"/>
          <w:szCs w:val="24"/>
          <w:lang w:val="en-US" w:eastAsia="en-US"/>
        </w:rPr>
      </w:pPr>
      <w:r>
        <w:t xml:space="preserve">AMD </w:t>
      </w:r>
      <w:r w:rsidR="005801B2">
        <w:t xml:space="preserve">driver (16.7.1) </w:t>
      </w:r>
      <w:r>
        <w:t>doesn’t perform sRGB conversion on texelFetch[Offset] functions</w:t>
      </w:r>
      <w:r w:rsidR="005B3FA4">
        <w:t xml:space="preserve"> </w:t>
      </w:r>
      <w:r w:rsidR="00B741F7">
        <w:br w:type="page"/>
      </w:r>
    </w:p>
    <w:p w14:paraId="2BB2A0CA" w14:textId="74D59987" w:rsidR="006A3409" w:rsidRDefault="00B741F7" w:rsidP="00B741F7">
      <w:pPr>
        <w:pStyle w:val="Heading1"/>
      </w:pPr>
      <w:bookmarkStart w:id="22" w:name="_8._sRGB_framebuffer"/>
      <w:bookmarkStart w:id="23" w:name="_Toc456532137"/>
      <w:bookmarkEnd w:id="22"/>
      <w:r>
        <w:lastRenderedPageBreak/>
        <w:t xml:space="preserve">8. sRGB </w:t>
      </w:r>
      <w:r w:rsidR="006A3409">
        <w:t>framebuffer</w:t>
      </w:r>
      <w:r w:rsidR="00EC072D">
        <w:t xml:space="preserve"> object</w:t>
      </w:r>
      <w:bookmarkEnd w:id="23"/>
    </w:p>
    <w:p w14:paraId="4F1590EC" w14:textId="1D4BC8E8" w:rsidR="00A1758B" w:rsidRDefault="00A1758B" w:rsidP="006A3409">
      <w:pPr>
        <w:pStyle w:val="Paragraph"/>
      </w:pPr>
      <w:r>
        <w:t xml:space="preserve">sRGB framebuffer is the capability of converting from linear to sRGB on framebuffer writes and reading converting from sRGB to linear on framebuffer read. </w:t>
      </w:r>
      <w:r w:rsidR="00BB0024">
        <w:t xml:space="preserve">It requires </w:t>
      </w:r>
      <w:hyperlink w:anchor="_7._sRGB_texture" w:history="1">
        <w:r w:rsidR="00BB0024" w:rsidRPr="00FC3D6C">
          <w:rPr>
            <w:rStyle w:val="Hyperlink"/>
            <w:color w:val="auto"/>
          </w:rPr>
          <w:t>sRGB textures</w:t>
        </w:r>
      </w:hyperlink>
      <w:r w:rsidR="00BB0024">
        <w:t xml:space="preserve"> used as framebuffer color attachments and only apply to the sRGB </w:t>
      </w:r>
      <w:r w:rsidR="00FC3D6C">
        <w:t xml:space="preserve">color </w:t>
      </w:r>
      <w:r w:rsidR="00BB0024">
        <w:t xml:space="preserve">attachments. </w:t>
      </w:r>
      <w:r>
        <w:t xml:space="preserve">It is a very useful feature for </w:t>
      </w:r>
      <w:hyperlink r:id="rId71" w:history="1">
        <w:r w:rsidRPr="005A11B5">
          <w:rPr>
            <w:rStyle w:val="Hyperlink"/>
            <w:color w:val="auto"/>
          </w:rPr>
          <w:t>linear workflows</w:t>
        </w:r>
      </w:hyperlink>
      <w:r w:rsidRPr="005A11B5">
        <w:rPr>
          <w:color w:val="auto"/>
        </w:rPr>
        <w:t xml:space="preserve">.  </w:t>
      </w:r>
    </w:p>
    <w:p w14:paraId="0A1E0A91" w14:textId="762A2058" w:rsidR="006D7F91" w:rsidRDefault="006A3409" w:rsidP="006A3409">
      <w:pPr>
        <w:pStyle w:val="Paragraph"/>
      </w:pPr>
      <w:r>
        <w:t xml:space="preserve">sRGB framebuffers have been introduced to OpenGL with </w:t>
      </w:r>
      <w:hyperlink r:id="rId72" w:history="1">
        <w:r w:rsidRPr="000604CB">
          <w:rPr>
            <w:rStyle w:val="codeword0"/>
            <w:u w:val="single"/>
          </w:rPr>
          <w:t>GL_EXT_framebuffer_sRGB</w:t>
        </w:r>
      </w:hyperlink>
      <w:r>
        <w:t xml:space="preserve"> </w:t>
      </w:r>
      <w:r w:rsidR="00F64F33">
        <w:t>extension later promoted to</w:t>
      </w:r>
      <w:r>
        <w:t xml:space="preserve"> </w:t>
      </w:r>
      <w:hyperlink r:id="rId73" w:history="1">
        <w:r w:rsidRPr="000604CB">
          <w:rPr>
            <w:rStyle w:val="codeword0"/>
            <w:u w:val="single"/>
          </w:rPr>
          <w:t>GL_ARB_framebuffer_sRGB</w:t>
        </w:r>
      </w:hyperlink>
      <w:r>
        <w:t xml:space="preserve"> extension and </w:t>
      </w:r>
      <w:r w:rsidR="00F64F33">
        <w:t xml:space="preserve">into </w:t>
      </w:r>
      <w:r>
        <w:t>OpenGL 2.1 specification.</w:t>
      </w:r>
      <w:r w:rsidR="006D7F91">
        <w:t xml:space="preserve"> </w:t>
      </w:r>
      <w:r w:rsidR="0013412E">
        <w:t>On OpenGL ES</w:t>
      </w:r>
      <w:r w:rsidR="00A1758B">
        <w:t xml:space="preserve">, the functionality was introduced with </w:t>
      </w:r>
      <w:hyperlink r:id="rId74" w:history="1">
        <w:r w:rsidR="00096ABD" w:rsidRPr="00A113E5">
          <w:rPr>
            <w:rStyle w:val="codeword0"/>
            <w:u w:val="single"/>
          </w:rPr>
          <w:t>GL_EXT_sRGB</w:t>
        </w:r>
      </w:hyperlink>
      <w:r w:rsidR="00096ABD">
        <w:t xml:space="preserve"> which was promoted to OpenGL ES 3.0 specification. </w:t>
      </w:r>
    </w:p>
    <w:p w14:paraId="76CEA9B2" w14:textId="70A62977" w:rsidR="006D7F91" w:rsidRDefault="006D7F91" w:rsidP="006A3409">
      <w:pPr>
        <w:pStyle w:val="Paragraph"/>
      </w:pPr>
      <w:r>
        <w:t xml:space="preserve">OpenGL and OpenGL ES sRGB framebuffer have few differences. With OpenGL ES, </w:t>
      </w:r>
      <w:r w:rsidR="00234134">
        <w:t xml:space="preserve">framebuffer </w:t>
      </w:r>
      <w:r>
        <w:t xml:space="preserve">sRGB conversion is automatically performed </w:t>
      </w:r>
      <w:r w:rsidR="00760604">
        <w:t>for</w:t>
      </w:r>
      <w:r>
        <w:t xml:space="preserve"> framebuffer attachment </w:t>
      </w:r>
      <w:r w:rsidR="00760604">
        <w:t xml:space="preserve">using sRGB formats. </w:t>
      </w:r>
      <w:r>
        <w:t xml:space="preserve">With OpenGL, </w:t>
      </w:r>
      <w:r w:rsidR="00234134">
        <w:t xml:space="preserve">framebuffer </w:t>
      </w:r>
      <w:r>
        <w:t>sRGB conversions must be explicitly enabled:</w:t>
      </w:r>
    </w:p>
    <w:p w14:paraId="477F6EE0" w14:textId="77777777" w:rsidR="006D7F91" w:rsidRPr="00760604" w:rsidRDefault="006D7F91" w:rsidP="00760604">
      <w:pPr>
        <w:pStyle w:val="Code"/>
      </w:pPr>
      <w:r w:rsidRPr="00760604">
        <w:t>glEnable(GL_FRAMEBUFFER_SRGB)</w:t>
      </w:r>
    </w:p>
    <w:p w14:paraId="66349F03" w14:textId="0C27DB4A" w:rsidR="00760604" w:rsidRDefault="00760604" w:rsidP="006A3409">
      <w:pPr>
        <w:pStyle w:val="Paragraph"/>
      </w:pPr>
      <w:r>
        <w:t xml:space="preserve">OpenGL ES has the </w:t>
      </w:r>
      <w:hyperlink r:id="rId75" w:history="1">
        <w:r w:rsidRPr="00760604">
          <w:rPr>
            <w:rStyle w:val="codeword0"/>
            <w:u w:val="single"/>
          </w:rPr>
          <w:t>GL_EXT_sRGB_write_control</w:t>
        </w:r>
      </w:hyperlink>
      <w:r>
        <w:t xml:space="preserve"> </w:t>
      </w:r>
      <w:r w:rsidR="00F64F33">
        <w:t xml:space="preserve">extension </w:t>
      </w:r>
      <w:r>
        <w:t>to control the sRGB conversi</w:t>
      </w:r>
      <w:r w:rsidR="00BD051C">
        <w:t>on however a difference remains:</w:t>
      </w:r>
      <w:r>
        <w:t xml:space="preserve"> </w:t>
      </w:r>
      <w:r w:rsidR="00FE3809">
        <w:t>With</w:t>
      </w:r>
      <w:r>
        <w:t xml:space="preserve"> OpenGL, </w:t>
      </w:r>
      <w:r w:rsidR="00D04133">
        <w:t xml:space="preserve">framebuffer </w:t>
      </w:r>
      <w:r>
        <w:t>sRGB conversions are disabled by default while on OpenGL ES sRGB conversions are enabled by default.</w:t>
      </w:r>
    </w:p>
    <w:p w14:paraId="3AAA31E9" w14:textId="77777777" w:rsidR="00AD2EEC" w:rsidRDefault="00E52BA4" w:rsidP="006A3409">
      <w:pPr>
        <w:pStyle w:val="Paragraph"/>
      </w:pPr>
      <w:r>
        <w:t xml:space="preserve">WebGL 2.0 supports sRGB framebuffer object. However, WebGL 1.0 has very limited support through </w:t>
      </w:r>
      <w:hyperlink r:id="rId76" w:history="1">
        <w:r w:rsidRPr="00A113E5">
          <w:rPr>
            <w:rStyle w:val="codeword0"/>
            <w:u w:val="single"/>
          </w:rPr>
          <w:t>GL_EXT_sRGB</w:t>
        </w:r>
      </w:hyperlink>
      <w:r w:rsidRPr="00E52BA4">
        <w:t xml:space="preserve"> which is</w:t>
      </w:r>
      <w:r>
        <w:t xml:space="preserve"> only implemented </w:t>
      </w:r>
      <w:r w:rsidRPr="000E285A">
        <w:rPr>
          <w:color w:val="auto"/>
        </w:rPr>
        <w:t xml:space="preserve">by </w:t>
      </w:r>
      <w:hyperlink r:id="rId77" w:history="1">
        <w:r w:rsidRPr="000E285A">
          <w:rPr>
            <w:rStyle w:val="Hyperlink"/>
            <w:color w:val="auto"/>
          </w:rPr>
          <w:t>Chrome to date</w:t>
        </w:r>
      </w:hyperlink>
      <w:r>
        <w:t>.</w:t>
      </w:r>
    </w:p>
    <w:p w14:paraId="7BF7D765" w14:textId="2E498C04" w:rsidR="00E52BA4" w:rsidRDefault="00E52BA4" w:rsidP="006A3409">
      <w:pPr>
        <w:pStyle w:val="Paragraph"/>
      </w:pPr>
      <w:r>
        <w:t xml:space="preserve">A possibility workaround is to use a linear format framebuffer object, such as </w:t>
      </w:r>
      <w:r w:rsidR="00126A46" w:rsidRPr="00126A46">
        <w:rPr>
          <w:rStyle w:val="codeword0"/>
        </w:rPr>
        <w:t>GL_</w:t>
      </w:r>
      <w:r w:rsidRPr="00126A46">
        <w:rPr>
          <w:rStyle w:val="codeword0"/>
        </w:rPr>
        <w:t>RGBA16F</w:t>
      </w:r>
      <w:r>
        <w:t>, and use a linear to sRGB</w:t>
      </w:r>
      <w:r w:rsidRPr="00E52BA4">
        <w:t xml:space="preserve"> </w:t>
      </w:r>
      <w:r>
        <w:t>shader to blit result</w:t>
      </w:r>
      <w:r w:rsidR="00126A46">
        <w:t>s</w:t>
      </w:r>
      <w:r>
        <w:t xml:space="preserve"> to the default framebuffer. </w:t>
      </w:r>
      <w:r w:rsidR="00126A46">
        <w:t>With th</w:t>
      </w:r>
      <w:r>
        <w:t>is is a solution to allow a linear workflow</w:t>
      </w:r>
      <w:r w:rsidR="00126A46">
        <w:t>,</w:t>
      </w:r>
      <w:r>
        <w:t xml:space="preserve"> </w:t>
      </w:r>
      <w:r w:rsidR="00126A46">
        <w:t>the</w:t>
      </w:r>
      <w:r>
        <w:t xml:space="preserve"> texture data need</w:t>
      </w:r>
      <w:r w:rsidR="00126A46">
        <w:t>s</w:t>
      </w:r>
      <w:r>
        <w:t xml:space="preserve"> to be linearized offline.</w:t>
      </w:r>
      <w:r w:rsidR="00E12279">
        <w:t xml:space="preserve"> HDR format</w:t>
      </w:r>
      <w:r w:rsidR="00532306">
        <w:t xml:space="preserve">s are exposed in WebGL 1.0 by </w:t>
      </w:r>
      <w:hyperlink r:id="rId78" w:history="1">
        <w:r w:rsidR="00532306" w:rsidRPr="00532306">
          <w:rPr>
            <w:rStyle w:val="codeword0"/>
            <w:u w:val="single"/>
          </w:rPr>
          <w:t>GL_OES_texture_</w:t>
        </w:r>
        <w:r w:rsidR="00532306">
          <w:rPr>
            <w:rStyle w:val="codeword0"/>
            <w:u w:val="single"/>
          </w:rPr>
          <w:t>half_</w:t>
        </w:r>
        <w:r w:rsidR="00532306" w:rsidRPr="00532306">
          <w:rPr>
            <w:rStyle w:val="codeword0"/>
            <w:u w:val="single"/>
          </w:rPr>
          <w:t>float</w:t>
        </w:r>
      </w:hyperlink>
      <w:r w:rsidR="00532306">
        <w:t xml:space="preserve"> and </w:t>
      </w:r>
      <w:hyperlink r:id="rId79" w:history="1">
        <w:r w:rsidR="00532306" w:rsidRPr="00532306">
          <w:rPr>
            <w:rStyle w:val="codeword0"/>
            <w:u w:val="single"/>
          </w:rPr>
          <w:t>GL_OES_texture_float</w:t>
        </w:r>
      </w:hyperlink>
      <w:r w:rsidR="00532306">
        <w:t xml:space="preserve"> extensions.</w:t>
      </w:r>
    </w:p>
    <w:p w14:paraId="1E0BC5D3" w14:textId="057E7860" w:rsidR="001D098D" w:rsidRDefault="001D098D" w:rsidP="006A3409">
      <w:pPr>
        <w:pStyle w:val="Paragraph"/>
      </w:pPr>
      <w:r>
        <w:t xml:space="preserve">With WebGL, there is no equivalent for OpenGL ES </w:t>
      </w:r>
      <w:hyperlink r:id="rId80" w:history="1">
        <w:r w:rsidRPr="00760604">
          <w:rPr>
            <w:rStyle w:val="codeword0"/>
            <w:u w:val="single"/>
          </w:rPr>
          <w:t>GL_EXT_sRGB_write_control</w:t>
        </w:r>
      </w:hyperlink>
      <w:r>
        <w:t>.</w:t>
      </w:r>
    </w:p>
    <w:p w14:paraId="703D0660" w14:textId="2A7A101F" w:rsidR="008C786E" w:rsidRDefault="008C786E" w:rsidP="00760604">
      <w:pPr>
        <w:pStyle w:val="Heading4"/>
      </w:pPr>
      <w:r>
        <w:t>References:</w:t>
      </w:r>
    </w:p>
    <w:p w14:paraId="1BCDF943" w14:textId="047AFE3D" w:rsidR="0044726A" w:rsidRPr="0044726A" w:rsidRDefault="0044726A" w:rsidP="0044726A">
      <w:pPr>
        <w:pStyle w:val="ListParagraph"/>
        <w:rPr>
          <w:rStyle w:val="Hyperlink"/>
          <w:rFonts w:eastAsia="Times New Roman"/>
          <w:color w:val="auto"/>
        </w:rPr>
      </w:pPr>
      <w:r w:rsidRPr="0044726A">
        <w:rPr>
          <w:color w:val="auto"/>
        </w:rPr>
        <w:fldChar w:fldCharType="begin"/>
      </w:r>
      <w:r w:rsidRPr="0044726A">
        <w:rPr>
          <w:color w:val="auto"/>
        </w:rPr>
        <w:instrText xml:space="preserve"> HYPERLINK "https://gamedevdaily.io/the-srgb-learning-curve-773b7f68cf7a" \l ".tiu5uncvx" </w:instrText>
      </w:r>
      <w:r w:rsidRPr="0044726A">
        <w:rPr>
          <w:color w:val="auto"/>
        </w:rPr>
        <w:fldChar w:fldCharType="separate"/>
      </w:r>
      <w:r w:rsidRPr="0044726A">
        <w:rPr>
          <w:rStyle w:val="Hyperlink"/>
          <w:color w:val="auto"/>
        </w:rPr>
        <w:t>The sRGB Learning Curve</w:t>
      </w:r>
    </w:p>
    <w:p w14:paraId="112FB1B7" w14:textId="4D8A27DB" w:rsidR="0044726A" w:rsidRPr="0044726A" w:rsidRDefault="0044726A" w:rsidP="0044726A">
      <w:pPr>
        <w:pStyle w:val="ListParagraph"/>
        <w:rPr>
          <w:rStyle w:val="Hyperlink"/>
          <w:color w:val="auto"/>
        </w:rPr>
      </w:pPr>
      <w:r w:rsidRPr="0044726A">
        <w:rPr>
          <w:color w:val="auto"/>
        </w:rPr>
        <w:fldChar w:fldCharType="end"/>
      </w:r>
      <w:r>
        <w:fldChar w:fldCharType="begin"/>
      </w:r>
      <w:r>
        <w:instrText xml:space="preserve"> HYPERLINK "http://www.slideshare.net/thomasmansencal/the-importance-of-terminology-and-srgb-uncertainty-notes" </w:instrText>
      </w:r>
      <w:r>
        <w:fldChar w:fldCharType="separate"/>
      </w:r>
      <w:r w:rsidRPr="0044726A">
        <w:rPr>
          <w:rStyle w:val="Hyperlink"/>
          <w:color w:val="auto"/>
        </w:rPr>
        <w:t>The Importance of Terminology and sRGB Uncertainty</w:t>
      </w:r>
    </w:p>
    <w:p w14:paraId="4FB830EB" w14:textId="68F51A2F" w:rsidR="00760604" w:rsidRPr="00593601" w:rsidRDefault="0044726A" w:rsidP="007429D2">
      <w:pPr>
        <w:pStyle w:val="Heading4"/>
      </w:pPr>
      <w:r>
        <w:fldChar w:fldCharType="end"/>
      </w:r>
      <w:r w:rsidR="00760604">
        <w:t>S</w:t>
      </w:r>
      <w:r w:rsidR="00760604" w:rsidRPr="00593601">
        <w:t>upport:</w:t>
      </w:r>
    </w:p>
    <w:p w14:paraId="443DD763" w14:textId="47B1DBC3" w:rsidR="00172DBF" w:rsidRDefault="00893F8A" w:rsidP="00760604">
      <w:pPr>
        <w:pStyle w:val="ListParagraph"/>
      </w:pPr>
      <w:r>
        <w:t>A</w:t>
      </w:r>
      <w:r w:rsidR="00172DBF">
        <w:t xml:space="preserve">ll </w:t>
      </w:r>
      <w:r w:rsidR="00760604">
        <w:t>OpenGL</w:t>
      </w:r>
      <w:r w:rsidR="00172DBF">
        <w:t xml:space="preserve"> 2.1+</w:t>
      </w:r>
      <w:r w:rsidR="002A6B8D">
        <w:t>, OpenGL ES 3.0 and WebGL 2.0</w:t>
      </w:r>
      <w:r w:rsidR="00172DBF">
        <w:t xml:space="preserve"> implementations.</w:t>
      </w:r>
    </w:p>
    <w:p w14:paraId="33735F41" w14:textId="718F2B19" w:rsidR="0054220C" w:rsidRDefault="0054220C" w:rsidP="0054220C">
      <w:pPr>
        <w:pStyle w:val="ListParagraph"/>
      </w:pPr>
      <w:r w:rsidRPr="0054220C">
        <w:rPr>
          <w:rStyle w:val="codeword0"/>
          <w:u w:val="single"/>
        </w:rPr>
        <w:t>GL_EXT_sRGB</w:t>
      </w:r>
      <w:r>
        <w:t xml:space="preserve"> is supported by Adreno 200, Tegra</w:t>
      </w:r>
      <w:r w:rsidR="00AE7828">
        <w:t>, Mali 60, Bay Trail.</w:t>
      </w:r>
      <w:r>
        <w:t xml:space="preserve"> </w:t>
      </w:r>
    </w:p>
    <w:p w14:paraId="668865CC" w14:textId="49AD8A8A" w:rsidR="0054220C" w:rsidRDefault="0054220C" w:rsidP="00760604">
      <w:pPr>
        <w:pStyle w:val="ListParagraph"/>
      </w:pPr>
      <w:r w:rsidRPr="0054220C">
        <w:rPr>
          <w:rStyle w:val="codeword0"/>
          <w:u w:val="single"/>
        </w:rPr>
        <w:t>GL_EXT_sRGB</w:t>
      </w:r>
      <w:r>
        <w:t xml:space="preserve"> is supported by WebGL 1.0 Chrome implementations.</w:t>
      </w:r>
    </w:p>
    <w:p w14:paraId="3057743E" w14:textId="19B74BF0" w:rsidR="00A60CAA" w:rsidRPr="00A60CAA" w:rsidRDefault="00192269" w:rsidP="008E664A">
      <w:pPr>
        <w:pStyle w:val="ListParagraph"/>
      </w:pPr>
      <w:hyperlink r:id="rId81" w:history="1">
        <w:r w:rsidR="00172DBF" w:rsidRPr="00760604">
          <w:rPr>
            <w:rStyle w:val="codeword0"/>
            <w:u w:val="single"/>
          </w:rPr>
          <w:t>GL_EXT_sRGB_write_control</w:t>
        </w:r>
      </w:hyperlink>
      <w:r w:rsidR="00172DBF">
        <w:t xml:space="preserve"> is </w:t>
      </w:r>
      <w:hyperlink r:id="rId82" w:history="1">
        <w:r w:rsidR="00172DBF" w:rsidRPr="00172DBF">
          <w:rPr>
            <w:rStyle w:val="Hyperlink"/>
            <w:color w:val="auto"/>
          </w:rPr>
          <w:t>supported</w:t>
        </w:r>
      </w:hyperlink>
      <w:r w:rsidR="00172DBF">
        <w:t xml:space="preserve"> by Adreno 300, Mali 600, Tegra and Bay Trail</w:t>
      </w:r>
    </w:p>
    <w:p w14:paraId="7FEC725D" w14:textId="77777777" w:rsidR="00264863" w:rsidRDefault="00264863" w:rsidP="00264863">
      <w:pPr>
        <w:pStyle w:val="Heading4"/>
      </w:pPr>
      <w:r>
        <w:t>Bugs:</w:t>
      </w:r>
    </w:p>
    <w:p w14:paraId="2CEC4B61" w14:textId="1A4F209B" w:rsidR="00264863" w:rsidRDefault="00BF1666" w:rsidP="00264863">
      <w:pPr>
        <w:pStyle w:val="ListParagraph"/>
      </w:pPr>
      <w:r>
        <w:t xml:space="preserve">OSX 10.8 and older with AMD HD 6000 and older GPUs have a bug where sRGB conversions are performed even on linear framebuffer attachments if </w:t>
      </w:r>
      <w:r w:rsidRPr="00BF1666">
        <w:rPr>
          <w:rStyle w:val="codeword0"/>
        </w:rPr>
        <w:t>GL_FRAMEBUFFER_SRGB</w:t>
      </w:r>
      <w:r>
        <w:t xml:space="preserve"> is enabled.</w:t>
      </w:r>
    </w:p>
    <w:p w14:paraId="006B0A37" w14:textId="082F31EA" w:rsidR="00332ABC" w:rsidRPr="006D7F91" w:rsidRDefault="00332ABC" w:rsidP="004452EF">
      <w:pPr>
        <w:pStyle w:val="ListParagraph"/>
      </w:pPr>
      <w:r>
        <w:br w:type="page"/>
      </w:r>
    </w:p>
    <w:p w14:paraId="3E12C2AC" w14:textId="77777777" w:rsidR="00E52BA4" w:rsidRDefault="00E52BA4" w:rsidP="00E52BA4">
      <w:pPr>
        <w:pStyle w:val="Heading1"/>
      </w:pPr>
      <w:bookmarkStart w:id="24" w:name="_Toc456532138"/>
      <w:r>
        <w:lastRenderedPageBreak/>
        <w:t>9. sRGB default framebuffer</w:t>
      </w:r>
      <w:bookmarkEnd w:id="24"/>
    </w:p>
    <w:p w14:paraId="097D19AC" w14:textId="235D7F24" w:rsidR="0019114C" w:rsidRDefault="00C473BB" w:rsidP="00E52BA4">
      <w:pPr>
        <w:pStyle w:val="Paragraph"/>
      </w:pPr>
      <w:r w:rsidRPr="00943668">
        <w:rPr>
          <w:color w:val="auto"/>
        </w:rPr>
        <w:t xml:space="preserve">While </w:t>
      </w:r>
      <w:hyperlink w:anchor="_8._sRGB_framebuffer" w:history="1">
        <w:r w:rsidRPr="00943668">
          <w:rPr>
            <w:rStyle w:val="Hyperlink"/>
            <w:color w:val="auto"/>
          </w:rPr>
          <w:t>sRGB framebuffer object</w:t>
        </w:r>
      </w:hyperlink>
      <w:r>
        <w:t xml:space="preserve"> </w:t>
      </w:r>
      <w:r w:rsidR="00943668">
        <w:t xml:space="preserve">is pretty straightforward, </w:t>
      </w:r>
      <w:r w:rsidR="0063414C">
        <w:t xml:space="preserve">sRGB </w:t>
      </w:r>
      <w:r w:rsidR="00E52BA4">
        <w:t xml:space="preserve">default framebuffer </w:t>
      </w:r>
      <w:r w:rsidR="00935F62">
        <w:t>is pretty complex</w:t>
      </w:r>
      <w:r w:rsidR="0063414C">
        <w:t>.</w:t>
      </w:r>
      <w:r w:rsidR="00935F62">
        <w:t xml:space="preserve"> </w:t>
      </w:r>
      <w:r w:rsidR="0063414C">
        <w:t>This</w:t>
      </w:r>
      <w:r w:rsidR="00935F62">
        <w:t xml:space="preserve"> is partially due to </w:t>
      </w:r>
      <w:r w:rsidR="00E52BA4">
        <w:t>the interac</w:t>
      </w:r>
      <w:r w:rsidR="0063414C">
        <w:t xml:space="preserve">tion with the window system but also driver behaviors inconsistencies that is </w:t>
      </w:r>
      <w:r w:rsidR="00B63770">
        <w:t>in some measure the responsibility of the specification process.</w:t>
      </w:r>
    </w:p>
    <w:p w14:paraId="37B3B19D" w14:textId="1BD1DE35" w:rsidR="00A45A55" w:rsidRDefault="00AC027D" w:rsidP="00E52BA4">
      <w:pPr>
        <w:pStyle w:val="Paragraph"/>
      </w:pPr>
      <w:r>
        <w:t xml:space="preserve">On Windows and Linux, </w:t>
      </w:r>
      <w:r w:rsidR="00B63770">
        <w:t>sRGB default framebuffer</w:t>
      </w:r>
      <w:r>
        <w:t xml:space="preserve"> is exposed </w:t>
      </w:r>
      <w:r w:rsidR="00B63770">
        <w:t>by</w:t>
      </w:r>
      <w:r>
        <w:t xml:space="preserve"> </w:t>
      </w:r>
      <w:hyperlink r:id="rId83" w:history="1">
        <w:r w:rsidRPr="00CE2660">
          <w:rPr>
            <w:rStyle w:val="codeword0"/>
            <w:u w:val="single"/>
          </w:rPr>
          <w:t>[WGL|GLX]_</w:t>
        </w:r>
        <w:r>
          <w:rPr>
            <w:rStyle w:val="codeword0"/>
            <w:u w:val="single"/>
          </w:rPr>
          <w:t>EXT</w:t>
        </w:r>
        <w:r w:rsidRPr="00CE2660">
          <w:rPr>
            <w:rStyle w:val="codeword0"/>
            <w:u w:val="single"/>
          </w:rPr>
          <w:t>_framebuffer_sRGB</w:t>
        </w:r>
      </w:hyperlink>
      <w:r w:rsidRPr="00AC027D">
        <w:t xml:space="preserve"> extension</w:t>
      </w:r>
      <w:r w:rsidR="00B63770">
        <w:t>s</w:t>
      </w:r>
      <w:r>
        <w:t xml:space="preserve"> for </w:t>
      </w:r>
      <w:hyperlink r:id="rId84" w:history="1">
        <w:r w:rsidRPr="00AC027D">
          <w:rPr>
            <w:rStyle w:val="Hyperlink"/>
            <w:color w:val="auto"/>
          </w:rPr>
          <w:t>AMD and NVIDIA implementations</w:t>
        </w:r>
      </w:hyperlink>
      <w:r>
        <w:t xml:space="preserve"> </w:t>
      </w:r>
      <w:r w:rsidR="0086465C">
        <w:t xml:space="preserve">but </w:t>
      </w:r>
      <w:r>
        <w:t xml:space="preserve">on </w:t>
      </w:r>
      <w:hyperlink r:id="rId85" w:history="1">
        <w:r w:rsidRPr="005B3797">
          <w:rPr>
            <w:rStyle w:val="Hyperlink"/>
            <w:color w:val="auto"/>
          </w:rPr>
          <w:t>Intel</w:t>
        </w:r>
      </w:hyperlink>
      <w:r>
        <w:t xml:space="preserve"> and </w:t>
      </w:r>
      <w:hyperlink r:id="rId86" w:history="1">
        <w:r w:rsidRPr="004E0F1D">
          <w:rPr>
            <w:rStyle w:val="Hyperlink"/>
            <w:color w:val="auto"/>
          </w:rPr>
          <w:t>Mesa</w:t>
        </w:r>
      </w:hyperlink>
      <w:r>
        <w:t xml:space="preserve"> implementation</w:t>
      </w:r>
      <w:r w:rsidR="0073781B">
        <w:t>s</w:t>
      </w:r>
      <w:r>
        <w:t xml:space="preserve">, it is exposed by </w:t>
      </w:r>
      <w:r w:rsidR="0086465C">
        <w:t xml:space="preserve">the promoted </w:t>
      </w:r>
      <w:hyperlink r:id="rId87" w:history="1">
        <w:r w:rsidRPr="00CE2660">
          <w:rPr>
            <w:rStyle w:val="codeword0"/>
            <w:u w:val="single"/>
          </w:rPr>
          <w:t>[WGL|GLX]_ARB_framebuffer_sRGB</w:t>
        </w:r>
      </w:hyperlink>
      <w:r>
        <w:t xml:space="preserve"> </w:t>
      </w:r>
      <w:r w:rsidRPr="00AC027D">
        <w:t>extension</w:t>
      </w:r>
      <w:r w:rsidR="001E16BA">
        <w:t>s</w:t>
      </w:r>
      <w:r w:rsidR="0086465C">
        <w:t xml:space="preserve">… which </w:t>
      </w:r>
      <w:r w:rsidR="004E0F1D">
        <w:t>text</w:t>
      </w:r>
      <w:r w:rsidR="0086465C">
        <w:t xml:space="preserve"> never got written</w:t>
      </w:r>
      <w:r w:rsidR="004E0F1D">
        <w:t>...</w:t>
      </w:r>
      <w:r w:rsidR="00DE5F0B">
        <w:t xml:space="preserve"> </w:t>
      </w:r>
    </w:p>
    <w:p w14:paraId="3BB01A0D" w14:textId="60F3BEC6" w:rsidR="00470FF8" w:rsidRDefault="00470FF8" w:rsidP="00E52BA4">
      <w:pPr>
        <w:pStyle w:val="Paragraph"/>
      </w:pPr>
      <w:r>
        <w:t>In theory, these extensions provide two functionalities: They allow performing sRGB conversions on the default framebuffer and provide a query to figure out whether the frame</w:t>
      </w:r>
      <w:r w:rsidR="00AE0B4B">
        <w:t>buffer is sRGB capable</w:t>
      </w:r>
      <w:r>
        <w:t xml:space="preserve"> as sho</w:t>
      </w:r>
      <w:r w:rsidR="00AE0B4B">
        <w:t xml:space="preserve">wn </w:t>
      </w:r>
      <w:r>
        <w:t>in listing 9.1 and 9.2.</w:t>
      </w:r>
    </w:p>
    <w:p w14:paraId="67CDF128" w14:textId="77777777" w:rsidR="00470FF8" w:rsidRPr="00470FF8" w:rsidRDefault="00470FF8" w:rsidP="00470FF8">
      <w:pPr>
        <w:pStyle w:val="Code"/>
      </w:pPr>
      <w:r w:rsidRPr="00470FF8">
        <w:t>glGetIntegerv(GL_FRAMEBUFFER_SRGB_CAPABLE_EXT, &amp;sRGBCapable);</w:t>
      </w:r>
    </w:p>
    <w:p w14:paraId="6C5512F6" w14:textId="566354A4" w:rsidR="000A71E7" w:rsidRDefault="00470FF8" w:rsidP="000A71E7">
      <w:pPr>
        <w:rPr>
          <w:rStyle w:val="SubtleEmphasis"/>
        </w:rPr>
      </w:pPr>
      <w:r w:rsidRPr="00470FF8">
        <w:rPr>
          <w:rStyle w:val="SubtleEmphasis"/>
        </w:rPr>
        <w:t xml:space="preserve">Listing 9.1: </w:t>
      </w:r>
      <w:r w:rsidR="006913D2">
        <w:rPr>
          <w:rStyle w:val="SubtleEmphasis"/>
        </w:rPr>
        <w:t xml:space="preserve">Using </w:t>
      </w:r>
      <w:hyperlink r:id="rId88" w:history="1">
        <w:r w:rsidR="006913D2" w:rsidRPr="00470FF8">
          <w:rPr>
            <w:rStyle w:val="SubtleEmphasis"/>
          </w:rPr>
          <w:t>[WGL|GLX]_EXT_framebuffer_sRGB</w:t>
        </w:r>
      </w:hyperlink>
      <w:r w:rsidR="006913D2">
        <w:rPr>
          <w:rStyle w:val="SubtleEmphasis"/>
        </w:rPr>
        <w:t>, i</w:t>
      </w:r>
      <w:r w:rsidR="000A71E7">
        <w:rPr>
          <w:rStyle w:val="SubtleEmphasis"/>
        </w:rPr>
        <w:t xml:space="preserve">s </w:t>
      </w:r>
      <w:r w:rsidR="00EB6E7C">
        <w:rPr>
          <w:rStyle w:val="SubtleEmphasis"/>
        </w:rPr>
        <w:t>the</w:t>
      </w:r>
      <w:r w:rsidR="000A71E7">
        <w:rPr>
          <w:rStyle w:val="SubtleEmphasis"/>
        </w:rPr>
        <w:t xml:space="preserve"> default framebuffer sRGB capable</w:t>
      </w:r>
      <w:r w:rsidR="00EB6E7C">
        <w:rPr>
          <w:rStyle w:val="SubtleEmphasis"/>
        </w:rPr>
        <w:t>?</w:t>
      </w:r>
      <w:r w:rsidR="000A71E7">
        <w:rPr>
          <w:rStyle w:val="SubtleEmphasis"/>
        </w:rPr>
        <w:t xml:space="preserve"> </w:t>
      </w:r>
    </w:p>
    <w:p w14:paraId="63D4A18E" w14:textId="77777777" w:rsidR="000A71E7" w:rsidRPr="000A71E7" w:rsidRDefault="000A71E7" w:rsidP="000A71E7">
      <w:pPr>
        <w:rPr>
          <w:rStyle w:val="codeword0"/>
          <w:rFonts w:ascii="Calibri" w:hAnsi="Calibri"/>
          <w:b w:val="0"/>
          <w:bCs w:val="0"/>
          <w:i/>
          <w:iCs/>
          <w:color w:val="808080" w:themeColor="text1" w:themeTint="7F"/>
          <w:sz w:val="22"/>
        </w:rPr>
      </w:pPr>
    </w:p>
    <w:p w14:paraId="0EDDBCC9" w14:textId="77777777" w:rsidR="008B2029" w:rsidRDefault="008B2029" w:rsidP="008B2029">
      <w:pPr>
        <w:pStyle w:val="Code"/>
      </w:pPr>
      <w:r w:rsidRPr="008B2029">
        <w:t>glGetFramebufferAttachmentParameteriv(</w:t>
      </w:r>
    </w:p>
    <w:p w14:paraId="6BD774EA" w14:textId="55551551" w:rsidR="008B2029" w:rsidRPr="008B2029" w:rsidRDefault="008B2029" w:rsidP="008B2029">
      <w:pPr>
        <w:pStyle w:val="Code"/>
      </w:pPr>
      <w:r>
        <w:t xml:space="preserve">    </w:t>
      </w:r>
      <w:r w:rsidRPr="008B2029">
        <w:t>GL_</w:t>
      </w:r>
      <w:r>
        <w:t>DRAW_FRAMEBUFFER, GL_BACK_LEFT,</w:t>
      </w:r>
      <w:r>
        <w:br/>
        <w:t xml:space="preserve">    </w:t>
      </w:r>
      <w:r w:rsidRPr="008B2029">
        <w:t>GL_FRAMEBUFFER_ATTACHMENT_COLOR_ENCODING, &amp;Encoding);</w:t>
      </w:r>
    </w:p>
    <w:p w14:paraId="3FB72441" w14:textId="5F1E5F45" w:rsidR="000A71E7" w:rsidRPr="00470FF8" w:rsidRDefault="000A71E7" w:rsidP="000A71E7">
      <w:pPr>
        <w:rPr>
          <w:rStyle w:val="SubtleEmphasis"/>
        </w:rPr>
      </w:pPr>
      <w:r w:rsidRPr="00470FF8">
        <w:rPr>
          <w:rStyle w:val="SubtleEmphasis"/>
        </w:rPr>
        <w:t>Listing 9</w:t>
      </w:r>
      <w:r>
        <w:rPr>
          <w:rStyle w:val="SubtleEmphasis"/>
        </w:rPr>
        <w:t>.2</w:t>
      </w:r>
      <w:r w:rsidRPr="00470FF8">
        <w:rPr>
          <w:rStyle w:val="SubtleEmphasis"/>
        </w:rPr>
        <w:t xml:space="preserve">: </w:t>
      </w:r>
      <w:r w:rsidR="00EB6E7C">
        <w:rPr>
          <w:rStyle w:val="SubtleEmphasis"/>
        </w:rPr>
        <w:t xml:space="preserve">Using </w:t>
      </w:r>
      <w:hyperlink r:id="rId89" w:history="1">
        <w:r w:rsidR="00EB6E7C" w:rsidRPr="00470FF8">
          <w:rPr>
            <w:rStyle w:val="SubtleEmphasis"/>
          </w:rPr>
          <w:t>[WGL|GLX]_</w:t>
        </w:r>
        <w:r w:rsidR="00EB6E7C">
          <w:rPr>
            <w:rStyle w:val="SubtleEmphasis"/>
          </w:rPr>
          <w:t>ARB</w:t>
        </w:r>
        <w:r w:rsidR="00EB6E7C" w:rsidRPr="00470FF8">
          <w:rPr>
            <w:rStyle w:val="SubtleEmphasis"/>
          </w:rPr>
          <w:t>_framebuffer_sRGB</w:t>
        </w:r>
      </w:hyperlink>
      <w:r w:rsidR="00EB6E7C">
        <w:rPr>
          <w:rStyle w:val="SubtleEmphasis"/>
        </w:rPr>
        <w:t>, i</w:t>
      </w:r>
      <w:r>
        <w:rPr>
          <w:rStyle w:val="SubtleEmphasis"/>
        </w:rPr>
        <w:t xml:space="preserve">s </w:t>
      </w:r>
      <w:r w:rsidR="00CC6FA7">
        <w:rPr>
          <w:rStyle w:val="SubtleEmphasis"/>
        </w:rPr>
        <w:t>the</w:t>
      </w:r>
      <w:r>
        <w:rPr>
          <w:rStyle w:val="SubtleEmphasis"/>
        </w:rPr>
        <w:t xml:space="preserve"> default framebuffer </w:t>
      </w:r>
      <w:r w:rsidR="00EB6E7C">
        <w:rPr>
          <w:rStyle w:val="SubtleEmphasis"/>
        </w:rPr>
        <w:t>sRGB capable?</w:t>
      </w:r>
    </w:p>
    <w:p w14:paraId="35FD3F39" w14:textId="1C5652C7" w:rsidR="00F05450" w:rsidRDefault="00DE5F0B" w:rsidP="008B2029">
      <w:pPr>
        <w:pStyle w:val="Paragraph"/>
      </w:pPr>
      <w:r>
        <w:t>AMD and NVIDIA drivers support the approach from listing 9.2 but regardless the approach, AMD drivers claims the default framebuffer is sRGB while NVIDIA drivers claims it’s linear. Intel implementation simply ignore the query</w:t>
      </w:r>
      <w:r w:rsidR="00F05450">
        <w:t>. In practice, it’s better to simply not rely on the queries, it’s just not reliable.</w:t>
      </w:r>
    </w:p>
    <w:p w14:paraId="56186C76" w14:textId="77B169E7" w:rsidR="0063033F" w:rsidRDefault="00C82C90" w:rsidP="00E52BA4">
      <w:pPr>
        <w:pStyle w:val="Paragraph"/>
      </w:pPr>
      <w:r>
        <w:t>All OpenGL i</w:t>
      </w:r>
      <w:r w:rsidR="00F05450">
        <w:t>mplementation</w:t>
      </w:r>
      <w:r>
        <w:t>s</w:t>
      </w:r>
      <w:r w:rsidR="00F05450">
        <w:t xml:space="preserve"> </w:t>
      </w:r>
      <w:r>
        <w:t xml:space="preserve">on desktop </w:t>
      </w:r>
      <w:r w:rsidR="00F05450">
        <w:t xml:space="preserve">perform sRGB conversions when enabled </w:t>
      </w:r>
      <w:r>
        <w:t xml:space="preserve">with </w:t>
      </w:r>
      <w:r w:rsidRPr="003700C2">
        <w:rPr>
          <w:rStyle w:val="codeword0"/>
        </w:rPr>
        <w:t>glEnable(GL_FRAMEBUFFER_SRGB)</w:t>
      </w:r>
      <w:r>
        <w:t xml:space="preserve"> on the default framebuffer. </w:t>
      </w:r>
    </w:p>
    <w:p w14:paraId="0CCD87ED" w14:textId="43F92543" w:rsidR="003700C2" w:rsidRDefault="003700C2" w:rsidP="00E52BA4">
      <w:pPr>
        <w:pStyle w:val="Paragraph"/>
      </w:pPr>
      <w:r>
        <w:t>The main issue</w:t>
      </w:r>
      <w:r w:rsidR="0058773A">
        <w:t xml:space="preserve"> </w:t>
      </w:r>
      <w:r>
        <w:t xml:space="preserve">is </w:t>
      </w:r>
      <w:r w:rsidR="0058773A">
        <w:t xml:space="preserve">that with </w:t>
      </w:r>
      <w:r>
        <w:t xml:space="preserve">Intel and NVIDIA OpenGL ES </w:t>
      </w:r>
      <w:r w:rsidR="0058773A">
        <w:t xml:space="preserve">implementation </w:t>
      </w:r>
      <w:r>
        <w:t>on desktop</w:t>
      </w:r>
      <w:r w:rsidR="00BF2521">
        <w:t>,</w:t>
      </w:r>
      <w:r w:rsidR="0058773A">
        <w:t xml:space="preserve"> </w:t>
      </w:r>
      <w:r w:rsidR="00BF2521">
        <w:t xml:space="preserve">there </w:t>
      </w:r>
      <w:r w:rsidR="0058773A">
        <w:t xml:space="preserve">is </w:t>
      </w:r>
      <w:r>
        <w:t>simply no possible way to trigger</w:t>
      </w:r>
      <w:r w:rsidR="0058773A">
        <w:t xml:space="preserve"> the automatic</w:t>
      </w:r>
      <w:r>
        <w:t xml:space="preserve"> sRGB conversions on the default framebuffer.</w:t>
      </w:r>
      <w:r w:rsidR="00876F68">
        <w:t xml:space="preserve"> An expensive workaround is to do all the rendering into a linear </w:t>
      </w:r>
      <w:r w:rsidR="0063414C">
        <w:t xml:space="preserve">framebuffer </w:t>
      </w:r>
      <w:r w:rsidR="00434092">
        <w:t xml:space="preserve">object </w:t>
      </w:r>
      <w:r w:rsidR="0063414C">
        <w:t xml:space="preserve">and use an additional shader pass to manually performance the </w:t>
      </w:r>
      <w:r w:rsidR="0058773A">
        <w:t>final linear to sRGB conversion</w:t>
      </w:r>
      <w:r w:rsidR="0063414C">
        <w:t xml:space="preserve">. A possible format is </w:t>
      </w:r>
      <w:r w:rsidR="0063414C">
        <w:rPr>
          <w:rStyle w:val="codeword0"/>
        </w:rPr>
        <w:t>GL_R</w:t>
      </w:r>
      <w:r w:rsidR="0063414C" w:rsidRPr="0063414C">
        <w:rPr>
          <w:rStyle w:val="codeword0"/>
        </w:rPr>
        <w:t>GB10A2</w:t>
      </w:r>
      <w:r w:rsidR="0063414C">
        <w:t xml:space="preserve"> </w:t>
      </w:r>
      <w:r w:rsidR="0058773A">
        <w:t>to</w:t>
      </w:r>
      <w:r w:rsidR="0063414C">
        <w:t xml:space="preserve"> maximum performance when the alpha channel is not useful and </w:t>
      </w:r>
      <w:r w:rsidR="0058773A">
        <w:t xml:space="preserve">when </w:t>
      </w:r>
      <w:r w:rsidR="0063414C">
        <w:t>we ac</w:t>
      </w:r>
      <w:r w:rsidR="00AF4CF6">
        <w:t>cept a slight loss</w:t>
      </w:r>
      <w:r w:rsidR="0063414C">
        <w:t xml:space="preserve"> of precision (sRGB has the equivalent of up to 12-bit precision for some values). Another option is </w:t>
      </w:r>
      <w:r w:rsidR="0063414C" w:rsidRPr="0063414C">
        <w:rPr>
          <w:rStyle w:val="codeword0"/>
        </w:rPr>
        <w:t>GL_RGBA16F</w:t>
      </w:r>
      <w:r w:rsidR="0063414C">
        <w:t xml:space="preserve"> with a higher cost but which can come</w:t>
      </w:r>
      <w:r w:rsidR="0058773A">
        <w:t xml:space="preserve"> for</w:t>
      </w:r>
      <w:r w:rsidR="0063414C">
        <w:t xml:space="preserve"> </w:t>
      </w:r>
      <w:r w:rsidR="0058773A">
        <w:t>nearly free with HDR rendering.</w:t>
      </w:r>
    </w:p>
    <w:p w14:paraId="7828E9DE" w14:textId="577B2E54" w:rsidR="00F05450" w:rsidRDefault="00F05450" w:rsidP="00E52BA4">
      <w:pPr>
        <w:pStyle w:val="Paragraph"/>
      </w:pPr>
      <w:r>
        <w:t xml:space="preserve">EGL has the </w:t>
      </w:r>
      <w:hyperlink r:id="rId90" w:history="1">
        <w:r w:rsidRPr="003517DB">
          <w:rPr>
            <w:rStyle w:val="codeword0"/>
            <w:u w:val="single"/>
          </w:rPr>
          <w:t>EGL_KHR_gl_colorspace</w:t>
        </w:r>
      </w:hyperlink>
      <w:r>
        <w:t xml:space="preserve"> extension to explicitly specify the default framebuffer colorspace. This is exactly what we need for </w:t>
      </w:r>
      <w:r w:rsidR="00B57511">
        <w:t xml:space="preserve">CGL, </w:t>
      </w:r>
      <w:r>
        <w:t xml:space="preserve">WGL and GLX. HTML5 canvas doesn’t support color space but there is a </w:t>
      </w:r>
      <w:hyperlink r:id="rId91" w:history="1">
        <w:r w:rsidRPr="000526EC">
          <w:rPr>
            <w:rStyle w:val="Hyperlink"/>
            <w:color w:val="auto"/>
          </w:rPr>
          <w:t>proposal</w:t>
        </w:r>
      </w:hyperlink>
      <w:r>
        <w:t xml:space="preserve">. </w:t>
      </w:r>
    </w:p>
    <w:p w14:paraId="07E9D2EC" w14:textId="77777777" w:rsidR="00E52BA4" w:rsidRDefault="00E52BA4" w:rsidP="00E52BA4">
      <w:pPr>
        <w:pStyle w:val="Heading4"/>
      </w:pPr>
      <w:r>
        <w:t>Bugs:</w:t>
      </w:r>
    </w:p>
    <w:p w14:paraId="304D645A" w14:textId="77777777" w:rsidR="00E52BA4" w:rsidRDefault="00E52BA4" w:rsidP="00E52BA4">
      <w:pPr>
        <w:pStyle w:val="ListParagraph"/>
      </w:pPr>
      <w:r w:rsidRPr="00A60CAA">
        <w:t>Intel</w:t>
      </w:r>
      <w:r>
        <w:t xml:space="preserve"> OpenGL ES</w:t>
      </w:r>
      <w:r w:rsidRPr="00A60CAA">
        <w:t xml:space="preserve"> drivers </w:t>
      </w:r>
      <w:r>
        <w:t xml:space="preserve">(4331) </w:t>
      </w:r>
      <w:r w:rsidRPr="00A60CAA">
        <w:rPr>
          <w:rStyle w:val="codeword0"/>
        </w:rPr>
        <w:t>GL_FRAMEBUFFER_ATTACHMENT_COLOR_ENCODING</w:t>
      </w:r>
      <w:r w:rsidRPr="00A60CAA">
        <w:t xml:space="preserve"> </w:t>
      </w:r>
      <w:r>
        <w:t>query is ignored.</w:t>
      </w:r>
    </w:p>
    <w:p w14:paraId="240FA883" w14:textId="11C6BC56" w:rsidR="00E52BA4" w:rsidRDefault="00E52BA4" w:rsidP="00E52BA4">
      <w:pPr>
        <w:pStyle w:val="ListParagraph"/>
        <w:rPr>
          <w:lang w:val="en-US" w:eastAsia="en-US"/>
        </w:rPr>
      </w:pPr>
      <w:r>
        <w:rPr>
          <w:lang w:val="en-US" w:eastAsia="en-US"/>
        </w:rPr>
        <w:t xml:space="preserve">NVIDIA drivers (368.22) returns </w:t>
      </w:r>
      <w:r w:rsidRPr="00896E7C">
        <w:rPr>
          <w:rStyle w:val="codeword0"/>
        </w:rPr>
        <w:t>GL_LINEAR</w:t>
      </w:r>
      <w:r>
        <w:rPr>
          <w:lang w:val="en-US" w:eastAsia="en-US"/>
        </w:rPr>
        <w:t xml:space="preserve"> with </w:t>
      </w:r>
      <w:r w:rsidRPr="00A60CAA">
        <w:rPr>
          <w:rStyle w:val="codeword0"/>
        </w:rPr>
        <w:t>GL_FRAMEBUFFER_ATTACHMENT_COLOR_ENCODING</w:t>
      </w:r>
      <w:r w:rsidRPr="00A60CAA">
        <w:t xml:space="preserve"> </w:t>
      </w:r>
      <w:r>
        <w:t>query on</w:t>
      </w:r>
      <w:r>
        <w:rPr>
          <w:lang w:val="en-US" w:eastAsia="en-US"/>
        </w:rPr>
        <w:t xml:space="preserve"> the default framebuffer but perform sRGB conversions</w:t>
      </w:r>
      <w:r w:rsidR="00EA0C7C">
        <w:rPr>
          <w:lang w:val="en-US" w:eastAsia="en-US"/>
        </w:rPr>
        <w:t xml:space="preserve"> anyway</w:t>
      </w:r>
      <w:r>
        <w:rPr>
          <w:lang w:val="en-US" w:eastAsia="en-US"/>
        </w:rPr>
        <w:t>.</w:t>
      </w:r>
    </w:p>
    <w:p w14:paraId="79A8F1CD" w14:textId="27D35E02" w:rsidR="00EC072D" w:rsidRDefault="00E52BA4" w:rsidP="003700C2">
      <w:pPr>
        <w:pStyle w:val="ListParagraph"/>
        <w:rPr>
          <w:b/>
          <w:bCs/>
        </w:rPr>
      </w:pPr>
      <w:r>
        <w:rPr>
          <w:lang w:val="en-US" w:eastAsia="en-US"/>
        </w:rPr>
        <w:t>With OpenGL ES drivers on WGL (NVIDIA &amp; Intel), there is no possible way to perform sRGB conversion</w:t>
      </w:r>
      <w:r w:rsidR="00304D77">
        <w:rPr>
          <w:lang w:val="en-US" w:eastAsia="en-US"/>
        </w:rPr>
        <w:t>s</w:t>
      </w:r>
      <w:r>
        <w:rPr>
          <w:lang w:val="en-US" w:eastAsia="en-US"/>
        </w:rPr>
        <w:t xml:space="preserve"> on the default framebuffer.</w:t>
      </w:r>
      <w:r w:rsidR="003700C2">
        <w:t xml:space="preserve"> </w:t>
      </w:r>
      <w:r w:rsidR="00EC072D">
        <w:br w:type="page"/>
      </w:r>
    </w:p>
    <w:p w14:paraId="5D4C1DD7" w14:textId="62514309" w:rsidR="00035AD8" w:rsidRDefault="00035AD8" w:rsidP="00035AD8">
      <w:pPr>
        <w:pStyle w:val="Heading1"/>
      </w:pPr>
      <w:bookmarkStart w:id="25" w:name="_Toc456532139"/>
      <w:r>
        <w:lastRenderedPageBreak/>
        <w:t>10</w:t>
      </w:r>
      <w:r w:rsidR="006C46A1">
        <w:t>.</w:t>
      </w:r>
      <w:r>
        <w:t xml:space="preserve"> sRGB framebuffer blending</w:t>
      </w:r>
      <w:r w:rsidR="0027569B">
        <w:t xml:space="preserve"> precision</w:t>
      </w:r>
      <w:bookmarkEnd w:id="25"/>
    </w:p>
    <w:p w14:paraId="316B49B9" w14:textId="299079C7" w:rsidR="002F73AF" w:rsidRDefault="00B71EDB" w:rsidP="00E22E33">
      <w:pPr>
        <w:pStyle w:val="Paragraph"/>
      </w:pPr>
      <w:r>
        <w:t>sRGB</w:t>
      </w:r>
      <w:r w:rsidR="00514EB0">
        <w:t>8</w:t>
      </w:r>
      <w:r>
        <w:t xml:space="preserve"> format</w:t>
      </w:r>
      <w:r w:rsidR="00DA764D">
        <w:t xml:space="preserve"> </w:t>
      </w:r>
      <w:r>
        <w:t xml:space="preserve">allows a different </w:t>
      </w:r>
      <w:r w:rsidR="00514EB0">
        <w:t>repartition of the precisions on a RGB8 storage. Peak precision is about 12bits on small values but this is at the cost of only 6bits precision on big values.</w:t>
      </w:r>
      <w:r w:rsidR="00AF2844">
        <w:t xml:space="preserve"> </w:t>
      </w:r>
      <w:r w:rsidR="002F73AF">
        <w:t>sRGB8</w:t>
      </w:r>
      <w:r w:rsidR="00AF2844">
        <w:t xml:space="preserve"> provides a better precision where it matters the most </w:t>
      </w:r>
      <w:r w:rsidR="002F73AF">
        <w:t xml:space="preserve">for the eyes sensibility and tackle perfectly some use cases just particle systems rendering. While rendering particle systems, we typically accumulate many small values which sRGB8 can represent with great precisions. RGB10A2 </w:t>
      </w:r>
      <w:r w:rsidR="00D41E85">
        <w:t>a</w:t>
      </w:r>
      <w:r w:rsidR="002F73AF">
        <w:t xml:space="preserve">lso </w:t>
      </w:r>
      <w:r w:rsidR="00D41E85">
        <w:t>h</w:t>
      </w:r>
      <w:r w:rsidR="002F73AF">
        <w:t>a</w:t>
      </w:r>
      <w:r w:rsidR="00D41E85">
        <w:t xml:space="preserve">s great RGB precision however a high precision alpha channel is required for </w:t>
      </w:r>
      <w:hyperlink r:id="rId92" w:history="1">
        <w:r w:rsidR="00D41E85" w:rsidRPr="00D41E85">
          <w:rPr>
            <w:rStyle w:val="Hyperlink"/>
            <w:color w:val="auto"/>
          </w:rPr>
          <w:t>soft particles</w:t>
        </w:r>
      </w:hyperlink>
      <w:r w:rsidR="00D41E85">
        <w:rPr>
          <w:color w:val="auto"/>
        </w:rPr>
        <w:t>.</w:t>
      </w:r>
    </w:p>
    <w:p w14:paraId="7A9D3CD1" w14:textId="7BF809E2" w:rsidR="00E22E33" w:rsidRDefault="002F73AF" w:rsidP="00E22E33">
      <w:pPr>
        <w:pStyle w:val="Paragraph"/>
      </w:pPr>
      <w:r>
        <w:t>To guarantee that the framebuffer data precision is preserved during blending, OpenGL has the following language:</w:t>
      </w:r>
    </w:p>
    <w:p w14:paraId="18A5C2A8" w14:textId="61C6CE0D" w:rsidR="00296FB1" w:rsidRDefault="005465D1" w:rsidP="00237B22">
      <w:pPr>
        <w:jc w:val="left"/>
        <w:rPr>
          <w:rStyle w:val="SubtleEmphasis"/>
        </w:rPr>
      </w:pPr>
      <w:r w:rsidRPr="00237B22">
        <w:rPr>
          <w:rStyle w:val="QuoteChar"/>
        </w:rPr>
        <w:t>“Blending computations are treated as if carried out in floating-point, and will be performed with a precision and dynamic range no lower than that used to represent destination components.”</w:t>
      </w:r>
      <w:r w:rsidR="00E22E33" w:rsidRPr="00237B22">
        <w:rPr>
          <w:rStyle w:val="QuoteChar"/>
        </w:rPr>
        <w:br/>
      </w:r>
      <w:r w:rsidR="00E22E33" w:rsidRPr="00237B22">
        <w:rPr>
          <w:rStyle w:val="SubtleEmphasis"/>
        </w:rPr>
        <w:t>OpenGL 4.5 - 17.3.6.1 Blend Equation / OpenGL ES 3.2 - 15.1.5.1 Blend Equation</w:t>
      </w:r>
    </w:p>
    <w:p w14:paraId="0D0D1B6C" w14:textId="522027BE" w:rsidR="004D0733" w:rsidRPr="002F73AF" w:rsidRDefault="002F73AF" w:rsidP="002F73AF">
      <w:pPr>
        <w:pStyle w:val="Paragraph"/>
      </w:pPr>
      <w:r w:rsidRPr="002F73AF">
        <w:t xml:space="preserve">Unfortunately, </w:t>
      </w:r>
      <w:r w:rsidR="00D41E85">
        <w:t>figure 10.1 shows that NVIDIA support of sRGB blending is really poor.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600"/>
        <w:gridCol w:w="3600"/>
      </w:tblGrid>
      <w:tr w:rsidR="00B040E4" w14:paraId="33DB9793" w14:textId="77777777" w:rsidTr="001634C1">
        <w:tc>
          <w:tcPr>
            <w:tcW w:w="3600" w:type="dxa"/>
          </w:tcPr>
          <w:p w14:paraId="4861806C" w14:textId="77777777" w:rsidR="00B040E4" w:rsidRPr="00267095" w:rsidRDefault="009C4DCD" w:rsidP="00985360">
            <w:pPr>
              <w:pStyle w:val="Quote"/>
              <w:jc w:val="center"/>
              <w:rPr>
                <w:rStyle w:val="SubtleEmphasis"/>
              </w:rPr>
            </w:pPr>
            <w:r w:rsidRPr="00267095">
              <w:rPr>
                <w:rStyle w:val="SubtleEmphasis"/>
                <w:noProof/>
                <w:lang w:val="fr-FR" w:eastAsia="fr-FR"/>
              </w:rPr>
              <w:drawing>
                <wp:inline distT="0" distB="0" distL="0" distR="0" wp14:anchorId="4763CC6D" wp14:editId="5EB3A6D1">
                  <wp:extent cx="2142000" cy="2142000"/>
                  <wp:effectExtent l="0" t="0" r="0" b="0"/>
                  <wp:docPr id="6" name="Picture 6" descr="C:\Users\Christophe\AppData\Local\Microsoft\Windows\INetCache\Content.Word\gl-320-fbo-rgba8-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tophe\AppData\Local\Microsoft\Windows\INetCache\Content.Word\gl-320-fbo-rgba8-blend-amd.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142000" cy="2142000"/>
                          </a:xfrm>
                          <a:prstGeom prst="rect">
                            <a:avLst/>
                          </a:prstGeom>
                          <a:noFill/>
                          <a:ln>
                            <a:noFill/>
                          </a:ln>
                        </pic:spPr>
                      </pic:pic>
                    </a:graphicData>
                  </a:graphic>
                </wp:inline>
              </w:drawing>
            </w:r>
          </w:p>
          <w:p w14:paraId="775E584E" w14:textId="13BA72AE" w:rsidR="005B0C33" w:rsidRPr="00267095" w:rsidRDefault="005B0C33" w:rsidP="00136085">
            <w:pPr>
              <w:jc w:val="center"/>
              <w:rPr>
                <w:rStyle w:val="SubtleEmphasis"/>
              </w:rPr>
            </w:pPr>
            <w:r w:rsidRPr="00267095">
              <w:rPr>
                <w:rStyle w:val="SubtleEmphasis"/>
              </w:rPr>
              <w:t>RGB8 blending on AMD C.I.</w:t>
            </w:r>
          </w:p>
        </w:tc>
        <w:tc>
          <w:tcPr>
            <w:tcW w:w="3600" w:type="dxa"/>
          </w:tcPr>
          <w:p w14:paraId="47C089EA" w14:textId="77777777" w:rsidR="00B040E4" w:rsidRPr="00267095" w:rsidRDefault="005B0C33" w:rsidP="00985360">
            <w:pPr>
              <w:pStyle w:val="Quote"/>
              <w:jc w:val="center"/>
              <w:rPr>
                <w:rStyle w:val="SubtleEmphasis"/>
              </w:rPr>
            </w:pPr>
            <w:r w:rsidRPr="00267095">
              <w:rPr>
                <w:rStyle w:val="SubtleEmphasis"/>
                <w:noProof/>
                <w:lang w:val="fr-FR" w:eastAsia="fr-FR"/>
              </w:rPr>
              <w:drawing>
                <wp:inline distT="0" distB="0" distL="0" distR="0" wp14:anchorId="08840F3C" wp14:editId="1CB5AADD">
                  <wp:extent cx="2145600" cy="2145600"/>
                  <wp:effectExtent l="0" t="0" r="7620" b="7620"/>
                  <wp:docPr id="9" name="Picture 9" descr="C:\Users\Christophe\AppData\Local\Microsoft\Windows\INetCache\Content.Word\gl-320-fbo-rgba8-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Christophe\AppData\Local\Microsoft\Windows\INetCache\Content.Word\gl-320-fbo-rgba8-blend-intel.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p>
          <w:p w14:paraId="796E9D4C" w14:textId="65C2C66D" w:rsidR="005B0C33" w:rsidRPr="00267095" w:rsidRDefault="005B0C33" w:rsidP="00985360">
            <w:pPr>
              <w:jc w:val="center"/>
              <w:rPr>
                <w:rStyle w:val="SubtleEmphasis"/>
              </w:rPr>
            </w:pPr>
            <w:r w:rsidRPr="00267095">
              <w:rPr>
                <w:rStyle w:val="SubtleEmphasis"/>
              </w:rPr>
              <w:t>RGB8 blending on Intel Haswell</w:t>
            </w:r>
          </w:p>
        </w:tc>
        <w:tc>
          <w:tcPr>
            <w:tcW w:w="3600" w:type="dxa"/>
          </w:tcPr>
          <w:p w14:paraId="7C4336E9" w14:textId="77777777" w:rsidR="00B040E4" w:rsidRPr="00267095" w:rsidRDefault="00B040E4" w:rsidP="00985360">
            <w:pPr>
              <w:pStyle w:val="Quote"/>
              <w:jc w:val="center"/>
              <w:rPr>
                <w:rStyle w:val="SubtleEmphasis"/>
              </w:rPr>
            </w:pPr>
            <w:r w:rsidRPr="00267095">
              <w:rPr>
                <w:rStyle w:val="SubtleEmphasis"/>
                <w:noProof/>
                <w:lang w:val="fr-FR" w:eastAsia="fr-FR"/>
              </w:rPr>
              <w:drawing>
                <wp:inline distT="0" distB="0" distL="0" distR="0" wp14:anchorId="2B233EAD" wp14:editId="0068B45C">
                  <wp:extent cx="2149200" cy="2149200"/>
                  <wp:effectExtent l="0" t="0" r="3810" b="3810"/>
                  <wp:docPr id="3" name="Picture 3" descr="C:\Users\Christophe\AppData\Local\Microsoft\Windows\INetCache\Content.Word\gl-320-fbo-rgba8-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ristophe\AppData\Local\Microsoft\Windows\INetCache\Content.Word\gl-320-fbo-rgba8-blend-nvidia.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149200" cy="2149200"/>
                          </a:xfrm>
                          <a:prstGeom prst="rect">
                            <a:avLst/>
                          </a:prstGeom>
                          <a:noFill/>
                          <a:ln>
                            <a:noFill/>
                          </a:ln>
                        </pic:spPr>
                      </pic:pic>
                    </a:graphicData>
                  </a:graphic>
                </wp:inline>
              </w:drawing>
            </w:r>
          </w:p>
          <w:p w14:paraId="7D725E00" w14:textId="77777777" w:rsidR="00985360" w:rsidRPr="00267095" w:rsidRDefault="005B0C33" w:rsidP="00862C91">
            <w:pPr>
              <w:jc w:val="center"/>
              <w:rPr>
                <w:rStyle w:val="SubtleEmphasis"/>
              </w:rPr>
            </w:pPr>
            <w:r w:rsidRPr="00267095">
              <w:rPr>
                <w:rStyle w:val="SubtleEmphasis"/>
              </w:rPr>
              <w:t>RGB8 blending on NV Maxwell</w:t>
            </w:r>
          </w:p>
          <w:p w14:paraId="23955B48" w14:textId="6F49CE0B" w:rsidR="00862C91" w:rsidRPr="00267095" w:rsidRDefault="00862C91" w:rsidP="00862C91">
            <w:pPr>
              <w:jc w:val="center"/>
              <w:rPr>
                <w:rStyle w:val="SubtleEmphasis"/>
              </w:rPr>
            </w:pPr>
          </w:p>
        </w:tc>
      </w:tr>
      <w:tr w:rsidR="00B040E4" w14:paraId="292220D5" w14:textId="77777777" w:rsidTr="001634C1">
        <w:tc>
          <w:tcPr>
            <w:tcW w:w="3600" w:type="dxa"/>
          </w:tcPr>
          <w:p w14:paraId="0A52A1A5" w14:textId="7F07BABE"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61BF4825" wp14:editId="36CD0FD8">
                  <wp:extent cx="2145600" cy="2145600"/>
                  <wp:effectExtent l="0" t="0" r="7620" b="7620"/>
                  <wp:docPr id="7" name="Picture 7" descr="C:\Users\Christophe\AppData\Local\Microsoft\Windows\INetCache\Content.Word\gl-320-fbo-rgba8_srgb-blend-a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ristophe\AppData\Local\Microsoft\Windows\INetCache\Content.Word\gl-320-fbo-rgba8_srgb-blend-amd.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AMD C.I.</w:t>
            </w:r>
          </w:p>
        </w:tc>
        <w:tc>
          <w:tcPr>
            <w:tcW w:w="3600" w:type="dxa"/>
          </w:tcPr>
          <w:p w14:paraId="1F0FF61C" w14:textId="66941A0F" w:rsidR="00B040E4" w:rsidRPr="00267095" w:rsidRDefault="009C4DCD" w:rsidP="00136085">
            <w:pPr>
              <w:jc w:val="center"/>
              <w:rPr>
                <w:rStyle w:val="SubtleEmphasis"/>
              </w:rPr>
            </w:pPr>
            <w:r w:rsidRPr="00267095">
              <w:rPr>
                <w:rStyle w:val="SubtleEmphasis"/>
                <w:noProof/>
                <w:lang w:val="fr-FR" w:eastAsia="fr-FR"/>
              </w:rPr>
              <w:drawing>
                <wp:inline distT="0" distB="0" distL="0" distR="0" wp14:anchorId="3E7122CC" wp14:editId="73E5907B">
                  <wp:extent cx="2145600" cy="2145600"/>
                  <wp:effectExtent l="0" t="0" r="7620" b="7620"/>
                  <wp:docPr id="8" name="Picture 8" descr="C:\Users\Christophe\AppData\Local\Microsoft\Windows\INetCache\Content.Word\gl-320-fbo-rgba8_srgb-blend-in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Christophe\AppData\Local\Microsoft\Windows\INetCache\Content.Word\gl-320-fbo-rgba8_srgb-blend-intel.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145600" cy="21456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Intel Haswell</w:t>
            </w:r>
          </w:p>
        </w:tc>
        <w:tc>
          <w:tcPr>
            <w:tcW w:w="3600" w:type="dxa"/>
          </w:tcPr>
          <w:p w14:paraId="4261485E" w14:textId="5AB8A836" w:rsidR="00B040E4" w:rsidRPr="00267095" w:rsidRDefault="00B040E4" w:rsidP="00136085">
            <w:pPr>
              <w:jc w:val="center"/>
              <w:rPr>
                <w:rStyle w:val="SubtleEmphasis"/>
              </w:rPr>
            </w:pPr>
            <w:r w:rsidRPr="00267095">
              <w:rPr>
                <w:rStyle w:val="SubtleEmphasis"/>
                <w:noProof/>
                <w:lang w:val="fr-FR" w:eastAsia="fr-FR"/>
              </w:rPr>
              <w:drawing>
                <wp:inline distT="0" distB="0" distL="0" distR="0" wp14:anchorId="125788EC" wp14:editId="48E4B5AB">
                  <wp:extent cx="2152800" cy="2152800"/>
                  <wp:effectExtent l="0" t="0" r="0" b="0"/>
                  <wp:docPr id="4" name="Picture 4" descr="C:\Users\Christophe\AppData\Local\Microsoft\Windows\INetCache\Content.Word\gl-320-fbo-rgba8_srgb-blend-nvi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ristophe\AppData\Local\Microsoft\Windows\INetCache\Content.Word\gl-320-fbo-rgba8_srgb-blend-nvidia.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152800" cy="2152800"/>
                          </a:xfrm>
                          <a:prstGeom prst="rect">
                            <a:avLst/>
                          </a:prstGeom>
                          <a:noFill/>
                          <a:ln>
                            <a:noFill/>
                          </a:ln>
                        </pic:spPr>
                      </pic:pic>
                    </a:graphicData>
                  </a:graphic>
                </wp:inline>
              </w:drawing>
            </w:r>
            <w:r w:rsidR="005B0C33" w:rsidRPr="00267095">
              <w:rPr>
                <w:rStyle w:val="SubtleEmphasis"/>
              </w:rPr>
              <w:br/>
              <w:t>sRGB</w:t>
            </w:r>
            <w:r w:rsidR="00655274">
              <w:rPr>
                <w:rStyle w:val="SubtleEmphasis"/>
              </w:rPr>
              <w:t>8</w:t>
            </w:r>
            <w:r w:rsidR="005B0C33" w:rsidRPr="00267095">
              <w:rPr>
                <w:rStyle w:val="SubtleEmphasis"/>
              </w:rPr>
              <w:t xml:space="preserve"> blending on NV Maxwell</w:t>
            </w:r>
          </w:p>
        </w:tc>
      </w:tr>
    </w:tbl>
    <w:p w14:paraId="2A9E5E71" w14:textId="77777777" w:rsidR="0074173B" w:rsidRDefault="0074173B" w:rsidP="00E22E33">
      <w:pPr>
        <w:pStyle w:val="Quote"/>
        <w:rPr>
          <w:i w:val="0"/>
        </w:rPr>
      </w:pPr>
    </w:p>
    <w:p w14:paraId="370DBB2E" w14:textId="005947FC" w:rsidR="0074173B" w:rsidRDefault="00D41E85" w:rsidP="001634C1">
      <w:pPr>
        <w:jc w:val="center"/>
        <w:rPr>
          <w:rStyle w:val="SubtleEmphasis"/>
        </w:rPr>
      </w:pPr>
      <w:r>
        <w:rPr>
          <w:rStyle w:val="SubtleEmphasis"/>
        </w:rPr>
        <w:t xml:space="preserve">Figure 10.1: </w:t>
      </w:r>
      <w:hyperlink r:id="rId99" w:history="1">
        <w:r w:rsidR="001634C1" w:rsidRPr="00D53CB5">
          <w:rPr>
            <w:rStyle w:val="Hyperlink"/>
            <w:color w:val="808080" w:themeColor="background1" w:themeShade="80"/>
          </w:rPr>
          <w:t xml:space="preserve">Blending precision </w:t>
        </w:r>
        <w:r w:rsidR="006E6558" w:rsidRPr="00D53CB5">
          <w:rPr>
            <w:rStyle w:val="Hyperlink"/>
            <w:color w:val="808080" w:themeColor="background1" w:themeShade="80"/>
          </w:rPr>
          <w:t>experiment</w:t>
        </w:r>
      </w:hyperlink>
      <w:r w:rsidR="006E6558">
        <w:rPr>
          <w:rStyle w:val="SubtleEmphasis"/>
        </w:rPr>
        <w:t xml:space="preserve">: </w:t>
      </w:r>
      <w:r w:rsidR="004447B3">
        <w:rPr>
          <w:rStyle w:val="SubtleEmphasis"/>
        </w:rPr>
        <w:t>Rendering with lot of blended p</w:t>
      </w:r>
      <w:r w:rsidR="006E6558">
        <w:rPr>
          <w:rStyle w:val="SubtleEmphasis"/>
        </w:rPr>
        <w:t>oint sprite</w:t>
      </w:r>
      <w:r w:rsidR="00542074">
        <w:rPr>
          <w:rStyle w:val="SubtleEmphasis"/>
        </w:rPr>
        <w:t>s</w:t>
      </w:r>
      <w:r w:rsidR="004447B3">
        <w:rPr>
          <w:rStyle w:val="SubtleEmphasis"/>
        </w:rPr>
        <w:t>.</w:t>
      </w:r>
      <w:r w:rsidR="004447B3">
        <w:rPr>
          <w:rStyle w:val="SubtleEmphasis"/>
        </w:rPr>
        <w:br/>
        <w:t>Outer circle uses very small alpha values, inner circle uses relative big alpha values.</w:t>
      </w:r>
    </w:p>
    <w:p w14:paraId="2341022B" w14:textId="699476F9" w:rsidR="00633DD0" w:rsidRPr="00633DD0" w:rsidRDefault="00633DD0" w:rsidP="00633DD0">
      <w:pPr>
        <w:pStyle w:val="Paragraph"/>
      </w:pPr>
      <w:r w:rsidRPr="00633DD0">
        <w:t xml:space="preserve">Tile </w:t>
      </w:r>
      <w:r>
        <w:t>based GPUs typically perform blending using the shader core ALUs avoiding the blending precision concerns.</w:t>
      </w:r>
    </w:p>
    <w:p w14:paraId="6ED05D26" w14:textId="4FB962DF" w:rsidR="00D41E85" w:rsidRDefault="00554129" w:rsidP="00D41E85">
      <w:pPr>
        <w:pStyle w:val="Heading4"/>
      </w:pPr>
      <w:r>
        <w:t>Bug</w:t>
      </w:r>
      <w:r w:rsidR="00D41E85">
        <w:t>:</w:t>
      </w:r>
    </w:p>
    <w:p w14:paraId="4A37F7D0" w14:textId="6D45CE28" w:rsidR="00417571" w:rsidRPr="00B410E0" w:rsidRDefault="00D41E85" w:rsidP="00B410E0">
      <w:pPr>
        <w:pStyle w:val="ListParagraph"/>
        <w:rPr>
          <w:lang w:val="en-US" w:eastAsia="en-US"/>
        </w:rPr>
      </w:pPr>
      <w:r>
        <w:rPr>
          <w:lang w:val="en-US" w:eastAsia="en-US"/>
        </w:rPr>
        <w:t>NVIDIA drivers (368.69) seem to crop sRGB framebuffer precision</w:t>
      </w:r>
      <w:r w:rsidR="00BD2EB3">
        <w:rPr>
          <w:lang w:val="en-US" w:eastAsia="en-US"/>
        </w:rPr>
        <w:t xml:space="preserve"> to 8 bit linear</w:t>
      </w:r>
      <w:r>
        <w:rPr>
          <w:lang w:val="en-US" w:eastAsia="en-US"/>
        </w:rPr>
        <w:t xml:space="preserve"> while performing blending</w:t>
      </w:r>
      <w:r w:rsidR="00417571">
        <w:br w:type="page"/>
      </w:r>
    </w:p>
    <w:p w14:paraId="17B1BFAF" w14:textId="6978A26A" w:rsidR="003F3A8E" w:rsidRDefault="00BC4FE6" w:rsidP="003A4AC2">
      <w:pPr>
        <w:pStyle w:val="Heading1"/>
      </w:pPr>
      <w:bookmarkStart w:id="26" w:name="_Toc456532140"/>
      <w:r>
        <w:lastRenderedPageBreak/>
        <w:t>11</w:t>
      </w:r>
      <w:r w:rsidR="006065AA">
        <w:t xml:space="preserve">. </w:t>
      </w:r>
      <w:r w:rsidR="006C50B7">
        <w:t>Compressed t</w:t>
      </w:r>
      <w:r w:rsidR="006065AA">
        <w:t>exture</w:t>
      </w:r>
      <w:r w:rsidR="006C50B7">
        <w:t xml:space="preserve"> internal</w:t>
      </w:r>
      <w:r w:rsidR="006065AA">
        <w:t xml:space="preserve"> format</w:t>
      </w:r>
      <w:r w:rsidR="002132E5">
        <w:t xml:space="preserve"> support</w:t>
      </w:r>
      <w:bookmarkEnd w:id="26"/>
    </w:p>
    <w:p w14:paraId="5665BAF0" w14:textId="53FBA389" w:rsidR="00BC4FE6" w:rsidRDefault="00BC4FE6" w:rsidP="003A4AC2">
      <w:pPr>
        <w:pStyle w:val="Paragraph"/>
      </w:pPr>
      <w:r>
        <w:t>OpenGL, OpenGL ES and WebGL provide the queries in listing 11.1 to list the supported compressed texture formats by the system.</w:t>
      </w:r>
    </w:p>
    <w:p w14:paraId="72DF62F6" w14:textId="4B3AA1C4" w:rsidR="00BC4FE6" w:rsidRPr="00470FF8" w:rsidRDefault="00BC4FE6" w:rsidP="00BC4FE6">
      <w:pPr>
        <w:pStyle w:val="Code"/>
      </w:pPr>
      <w:r>
        <w:t>GLint NumFormats = 0;</w:t>
      </w:r>
      <w:r>
        <w:br/>
      </w:r>
      <w:r w:rsidRPr="00470FF8">
        <w:t>glGetIntegerv(</w:t>
      </w:r>
      <w:r w:rsidRPr="00BC4FE6">
        <w:t>GL_NUM_COMPRESSED_TEXTURE_FORMATS</w:t>
      </w:r>
      <w:r w:rsidRPr="00470FF8">
        <w:t>, &amp;</w:t>
      </w:r>
      <w:r>
        <w:t>NumFormats</w:t>
      </w:r>
      <w:r w:rsidRPr="00470FF8">
        <w:t>);</w:t>
      </w:r>
      <w:r>
        <w:br/>
        <w:t>std::vector&lt;GLint&gt; Formats(static_cast&lt;std::size_t&gt;(NumFormats));</w:t>
      </w:r>
      <w:r>
        <w:br/>
      </w:r>
      <w:r w:rsidRPr="00470FF8">
        <w:t>glGetIntegerv(</w:t>
      </w:r>
      <w:r>
        <w:t>GL_</w:t>
      </w:r>
      <w:r w:rsidRPr="00BC4FE6">
        <w:t>COMPRESSED_TEXTURE_FORMATS</w:t>
      </w:r>
      <w:r w:rsidRPr="00470FF8">
        <w:t>, &amp;</w:t>
      </w:r>
      <w:r>
        <w:t>Formats</w:t>
      </w:r>
      <w:r w:rsidRPr="00470FF8">
        <w:t>);</w:t>
      </w:r>
    </w:p>
    <w:p w14:paraId="5EB398BD" w14:textId="5BBB3201" w:rsidR="00BC4FE6" w:rsidRDefault="00BC4FE6" w:rsidP="00BC4FE6">
      <w:pPr>
        <w:rPr>
          <w:rStyle w:val="SubtleEmphasis"/>
        </w:rPr>
      </w:pPr>
      <w:r>
        <w:rPr>
          <w:rStyle w:val="SubtleEmphasis"/>
        </w:rPr>
        <w:t>Listing 11</w:t>
      </w:r>
      <w:r w:rsidRPr="00470FF8">
        <w:rPr>
          <w:rStyle w:val="SubtleEmphasis"/>
        </w:rPr>
        <w:t xml:space="preserve">.1: </w:t>
      </w:r>
      <w:r>
        <w:rPr>
          <w:rStyle w:val="SubtleEmphasis"/>
        </w:rPr>
        <w:t xml:space="preserve">Querying the list of supported compressed format </w:t>
      </w:r>
    </w:p>
    <w:p w14:paraId="39399D58" w14:textId="39D079E8" w:rsidR="00BC4FE6" w:rsidRDefault="00BC4FE6" w:rsidP="003B409E">
      <w:pPr>
        <w:pStyle w:val="Paragraph"/>
        <w:rPr>
          <w:color w:val="auto"/>
        </w:rPr>
      </w:pPr>
      <w:r>
        <w:t xml:space="preserve">This functionality is extremely old and was introduced with </w:t>
      </w:r>
      <w:hyperlink r:id="rId100" w:history="1">
        <w:r w:rsidRPr="00217C65">
          <w:rPr>
            <w:rStyle w:val="codeword0"/>
            <w:u w:val="single"/>
          </w:rPr>
          <w:t>GL_ARB_texture_compression</w:t>
        </w:r>
      </w:hyperlink>
      <w:r w:rsidRPr="00217C65">
        <w:rPr>
          <w:rStyle w:val="codeword0"/>
          <w:u w:val="single"/>
        </w:rPr>
        <w:t xml:space="preserve"> </w:t>
      </w:r>
      <w:r>
        <w:t xml:space="preserve">and OpenGL 1.3 later inherited by OpenGL ES 2.0 and WebGL 1.0. Unfortunately, drivers support is </w:t>
      </w:r>
      <w:r w:rsidR="00CF63BF">
        <w:t>unreli</w:t>
      </w:r>
      <w:r>
        <w:t>able</w:t>
      </w:r>
      <w:r w:rsidR="0034028F">
        <w:t xml:space="preserve"> on AMD, Intel and NVIDIA implementations</w:t>
      </w:r>
      <w:r>
        <w:t xml:space="preserve"> </w:t>
      </w:r>
      <w:r w:rsidRPr="003B409E">
        <w:rPr>
          <w:color w:val="auto"/>
        </w:rPr>
        <w:t>with many compression formats missing.</w:t>
      </w:r>
      <w:r w:rsidR="0034028F" w:rsidRPr="003B409E">
        <w:rPr>
          <w:color w:val="auto"/>
        </w:rPr>
        <w:t xml:space="preserve"> However, traditionally mobile vendors (</w:t>
      </w:r>
      <w:hyperlink r:id="rId101" w:history="1">
        <w:r w:rsidR="0034028F" w:rsidRPr="003B409E">
          <w:rPr>
            <w:rStyle w:val="Hyperlink"/>
            <w:color w:val="auto"/>
          </w:rPr>
          <w:t>ARM</w:t>
        </w:r>
      </w:hyperlink>
      <w:r w:rsidR="0034028F" w:rsidRPr="003B409E">
        <w:rPr>
          <w:color w:val="auto"/>
        </w:rPr>
        <w:t xml:space="preserve">, </w:t>
      </w:r>
      <w:hyperlink r:id="rId102" w:history="1">
        <w:r w:rsidR="0034028F" w:rsidRPr="003B409E">
          <w:rPr>
            <w:rStyle w:val="Hyperlink"/>
            <w:color w:val="auto"/>
          </w:rPr>
          <w:t>Imagination Technologies</w:t>
        </w:r>
      </w:hyperlink>
      <w:r w:rsidR="0034028F" w:rsidRPr="003B409E">
        <w:rPr>
          <w:color w:val="auto"/>
        </w:rPr>
        <w:t xml:space="preserve">, </w:t>
      </w:r>
      <w:hyperlink r:id="rId103" w:history="1">
        <w:r w:rsidR="0034028F" w:rsidRPr="003B409E">
          <w:rPr>
            <w:rStyle w:val="Hyperlink"/>
            <w:color w:val="auto"/>
          </w:rPr>
          <w:t>Qualcomm</w:t>
        </w:r>
      </w:hyperlink>
      <w:r w:rsidR="0034028F" w:rsidRPr="003B409E">
        <w:rPr>
          <w:color w:val="auto"/>
        </w:rPr>
        <w:t>) seems to implement this functionality correctly.</w:t>
      </w:r>
    </w:p>
    <w:p w14:paraId="09509135" w14:textId="0EC1A7C7" w:rsidR="00BC4FE6" w:rsidRPr="001C727E" w:rsidRDefault="003B409E" w:rsidP="001C727E">
      <w:pPr>
        <w:pStyle w:val="Paragraph"/>
      </w:pPr>
      <w:r>
        <w:t xml:space="preserve">An argument is that this functionality, beside being very convenient, is not necessary because the list of supported compressed formats can be obtained by checking OpenGL versions and extensions strings. </w:t>
      </w:r>
      <w:r w:rsidR="00364923">
        <w:t>The list of required compression formats is listed</w:t>
      </w:r>
      <w:r w:rsidR="00490192">
        <w:t xml:space="preserve"> appendix C of the</w:t>
      </w:r>
      <w:r w:rsidR="00364923">
        <w:t xml:space="preserve"> </w:t>
      </w:r>
      <w:hyperlink r:id="rId104" w:history="1">
        <w:r w:rsidR="00364923" w:rsidRPr="00043F07">
          <w:rPr>
            <w:rStyle w:val="Hyperlink"/>
            <w:color w:val="auto"/>
          </w:rPr>
          <w:t>OpenGL 4.5</w:t>
        </w:r>
      </w:hyperlink>
      <w:r w:rsidR="00490192" w:rsidRPr="00043F07">
        <w:rPr>
          <w:color w:val="auto"/>
        </w:rPr>
        <w:t xml:space="preserve"> and </w:t>
      </w:r>
      <w:hyperlink r:id="rId105" w:history="1">
        <w:r w:rsidR="00490192" w:rsidRPr="00043F07">
          <w:rPr>
            <w:rStyle w:val="Hyperlink"/>
            <w:color w:val="auto"/>
          </w:rPr>
          <w:t>OpenGL ES 3.2</w:t>
        </w:r>
      </w:hyperlink>
      <w:r w:rsidR="00490192" w:rsidRPr="00043F07">
        <w:rPr>
          <w:color w:val="auto"/>
        </w:rPr>
        <w:t xml:space="preserve"> </w:t>
      </w:r>
      <w:r w:rsidR="00490192">
        <w:t>specifications</w:t>
      </w:r>
      <w:r w:rsidR="005B0460">
        <w:t>.</w:t>
      </w:r>
      <w:r w:rsidR="00036424">
        <w:t xml:space="preserve"> </w:t>
      </w:r>
      <w:r w:rsidR="00F40219">
        <w:t>Unfortunately, due to patent troll, S3TC formats are supported only through extensions.</w:t>
      </w:r>
      <w:r w:rsidR="001C727E">
        <w:t xml:space="preserve"> </w:t>
      </w:r>
      <w:r w:rsidR="00F40219">
        <w:t>To save time, listing 11.2 summarizes the versions and extensions to check for each compression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2070"/>
        <w:gridCol w:w="4500"/>
        <w:gridCol w:w="4230"/>
      </w:tblGrid>
      <w:tr w:rsidR="000A5C6B" w:rsidRPr="003F3A8E" w14:paraId="7564456B" w14:textId="77777777" w:rsidTr="00A2779E">
        <w:tc>
          <w:tcPr>
            <w:tcW w:w="2070" w:type="dxa"/>
            <w:shd w:val="clear" w:color="auto" w:fill="FFF4E8"/>
          </w:tcPr>
          <w:p w14:paraId="2E5E16C3" w14:textId="77777777" w:rsidR="003F3A8E" w:rsidRPr="003F3A8E" w:rsidRDefault="003F3A8E" w:rsidP="000A5C6B">
            <w:pPr>
              <w:jc w:val="left"/>
              <w:rPr>
                <w:rStyle w:val="codeword0"/>
              </w:rPr>
            </w:pPr>
          </w:p>
        </w:tc>
        <w:tc>
          <w:tcPr>
            <w:tcW w:w="4500" w:type="dxa"/>
            <w:shd w:val="clear" w:color="auto" w:fill="FFF4E8"/>
          </w:tcPr>
          <w:p w14:paraId="6A9C0463" w14:textId="42401C6C" w:rsidR="003F3A8E" w:rsidRPr="003F3A8E" w:rsidRDefault="003F3A8E" w:rsidP="000A5C6B">
            <w:pPr>
              <w:jc w:val="left"/>
              <w:rPr>
                <w:rStyle w:val="codeword0"/>
              </w:rPr>
            </w:pPr>
            <w:r w:rsidRPr="003F3A8E">
              <w:rPr>
                <w:rStyle w:val="codeword0"/>
              </w:rPr>
              <w:t>OpenGL</w:t>
            </w:r>
          </w:p>
        </w:tc>
        <w:tc>
          <w:tcPr>
            <w:tcW w:w="4230" w:type="dxa"/>
            <w:shd w:val="clear" w:color="auto" w:fill="FFF4E8"/>
          </w:tcPr>
          <w:p w14:paraId="7E614A17" w14:textId="308F29C3" w:rsidR="003F3A8E" w:rsidRPr="003F3A8E" w:rsidRDefault="003F3A8E" w:rsidP="000A5C6B">
            <w:pPr>
              <w:jc w:val="left"/>
              <w:rPr>
                <w:rStyle w:val="codeword0"/>
              </w:rPr>
            </w:pPr>
            <w:r w:rsidRPr="003F3A8E">
              <w:rPr>
                <w:rStyle w:val="codeword0"/>
              </w:rPr>
              <w:t>OpenGL ES</w:t>
            </w:r>
          </w:p>
        </w:tc>
      </w:tr>
      <w:tr w:rsidR="000A5C6B" w:rsidRPr="003F3A8E" w14:paraId="4D4BAA00" w14:textId="77777777" w:rsidTr="00A2779E">
        <w:tc>
          <w:tcPr>
            <w:tcW w:w="2070" w:type="dxa"/>
            <w:shd w:val="clear" w:color="auto" w:fill="FFF4E8"/>
          </w:tcPr>
          <w:p w14:paraId="22C81DD2" w14:textId="7F41DF19" w:rsidR="000A5C6B" w:rsidRPr="003F3A8E" w:rsidRDefault="000A5C6B" w:rsidP="000A5C6B">
            <w:pPr>
              <w:jc w:val="left"/>
              <w:rPr>
                <w:rStyle w:val="codeword0"/>
              </w:rPr>
            </w:pPr>
            <w:r>
              <w:rPr>
                <w:rStyle w:val="codeword0"/>
              </w:rPr>
              <w:t>S3TC</w:t>
            </w:r>
          </w:p>
        </w:tc>
        <w:tc>
          <w:tcPr>
            <w:tcW w:w="4500" w:type="dxa"/>
            <w:shd w:val="clear" w:color="auto" w:fill="FFF4E8"/>
            <w:vAlign w:val="bottom"/>
          </w:tcPr>
          <w:p w14:paraId="722CD62E" w14:textId="621034CA" w:rsidR="000A5C6B" w:rsidRPr="00F46C57" w:rsidRDefault="00192269" w:rsidP="000A5C6B">
            <w:pPr>
              <w:jc w:val="left"/>
              <w:rPr>
                <w:rStyle w:val="codeword0"/>
                <w:u w:val="single"/>
              </w:rPr>
            </w:pPr>
            <w:hyperlink r:id="rId106" w:tgtFrame="_blank" w:history="1">
              <w:r w:rsidR="000A5C6B" w:rsidRPr="00F46C57">
                <w:rPr>
                  <w:rStyle w:val="codeword0"/>
                  <w:u w:val="single"/>
                </w:rPr>
                <w:t>GL_EXT_texture_compression_s3tc</w:t>
              </w:r>
            </w:hyperlink>
          </w:p>
        </w:tc>
        <w:tc>
          <w:tcPr>
            <w:tcW w:w="4230" w:type="dxa"/>
            <w:shd w:val="clear" w:color="auto" w:fill="FFF4E8"/>
          </w:tcPr>
          <w:p w14:paraId="3D219B32" w14:textId="240B95A3" w:rsidR="000A5C6B" w:rsidRPr="00F46C57" w:rsidRDefault="00192269" w:rsidP="000A5C6B">
            <w:pPr>
              <w:jc w:val="left"/>
              <w:rPr>
                <w:rStyle w:val="codeword0"/>
                <w:u w:val="single"/>
              </w:rPr>
            </w:pPr>
            <w:hyperlink r:id="rId107" w:tgtFrame="_blank" w:history="1">
              <w:r w:rsidR="000A5C6B" w:rsidRPr="00F46C57">
                <w:rPr>
                  <w:rStyle w:val="codeword0"/>
                  <w:u w:val="single"/>
                </w:rPr>
                <w:t>GL_EXT_texture_compression_s3tc</w:t>
              </w:r>
            </w:hyperlink>
          </w:p>
        </w:tc>
      </w:tr>
      <w:tr w:rsidR="000A5C6B" w:rsidRPr="003F3A8E" w14:paraId="2D0D9425" w14:textId="77777777" w:rsidTr="00A2779E">
        <w:tc>
          <w:tcPr>
            <w:tcW w:w="2070" w:type="dxa"/>
            <w:shd w:val="clear" w:color="auto" w:fill="FFF4E8"/>
          </w:tcPr>
          <w:p w14:paraId="6AC59DDC" w14:textId="1D18CA4E" w:rsidR="000A5C6B" w:rsidRPr="003F3A8E" w:rsidRDefault="000A5C6B" w:rsidP="000A5C6B">
            <w:pPr>
              <w:jc w:val="left"/>
              <w:rPr>
                <w:rStyle w:val="codeword0"/>
              </w:rPr>
            </w:pPr>
            <w:r>
              <w:rPr>
                <w:rStyle w:val="codeword0"/>
              </w:rPr>
              <w:t>sRGB S3TC</w:t>
            </w:r>
          </w:p>
        </w:tc>
        <w:tc>
          <w:tcPr>
            <w:tcW w:w="4500" w:type="dxa"/>
            <w:shd w:val="clear" w:color="auto" w:fill="FFF4E8"/>
          </w:tcPr>
          <w:p w14:paraId="3A45F549" w14:textId="6511BE67" w:rsidR="000A5C6B" w:rsidRPr="003F3A8E" w:rsidRDefault="00192269" w:rsidP="000A5C6B">
            <w:pPr>
              <w:jc w:val="left"/>
              <w:rPr>
                <w:rStyle w:val="codeword0"/>
              </w:rPr>
            </w:pPr>
            <w:hyperlink r:id="rId108" w:tgtFrame="_blank" w:history="1">
              <w:r w:rsidR="000A5C6B" w:rsidRPr="00F46C57">
                <w:rPr>
                  <w:rStyle w:val="codeword0"/>
                  <w:u w:val="single"/>
                </w:rPr>
                <w:t>GL_EXT_texture_compression_s3tc</w:t>
              </w:r>
            </w:hyperlink>
            <w:r w:rsidR="000A5C6B">
              <w:rPr>
                <w:rStyle w:val="codeword0"/>
              </w:rPr>
              <w:t xml:space="preserve"> &amp; </w:t>
            </w:r>
            <w:hyperlink r:id="rId109" w:tgtFrame="_blank" w:history="1">
              <w:r w:rsidR="000A5C6B" w:rsidRPr="00F46C57">
                <w:rPr>
                  <w:rStyle w:val="codeword0"/>
                  <w:u w:val="single"/>
                </w:rPr>
                <w:t>GL_EXT_texture_sRGB</w:t>
              </w:r>
            </w:hyperlink>
          </w:p>
        </w:tc>
        <w:tc>
          <w:tcPr>
            <w:tcW w:w="4230" w:type="dxa"/>
            <w:shd w:val="clear" w:color="auto" w:fill="FFF4E8"/>
          </w:tcPr>
          <w:p w14:paraId="28DFCECF" w14:textId="7F6A5E40" w:rsidR="000A5C6B" w:rsidRPr="00F46C57" w:rsidRDefault="00192269" w:rsidP="000A5C6B">
            <w:pPr>
              <w:jc w:val="left"/>
              <w:rPr>
                <w:rStyle w:val="codeword0"/>
                <w:u w:val="single"/>
              </w:rPr>
            </w:pPr>
            <w:hyperlink r:id="rId110" w:tgtFrame="_blank" w:history="1">
              <w:r w:rsidR="000A5C6B" w:rsidRPr="00F46C57">
                <w:rPr>
                  <w:rStyle w:val="codeword0"/>
                  <w:u w:val="single"/>
                </w:rPr>
                <w:t>GL_NV_sRGB_formats</w:t>
              </w:r>
            </w:hyperlink>
          </w:p>
        </w:tc>
      </w:tr>
      <w:tr w:rsidR="000A5C6B" w:rsidRPr="003613E0" w14:paraId="24D08EB1" w14:textId="77777777" w:rsidTr="00A2779E">
        <w:tc>
          <w:tcPr>
            <w:tcW w:w="2070" w:type="dxa"/>
            <w:shd w:val="clear" w:color="auto" w:fill="FFF4E8"/>
          </w:tcPr>
          <w:p w14:paraId="7CF92B13" w14:textId="5B15CE81" w:rsidR="000A5C6B" w:rsidRPr="003F3A8E" w:rsidRDefault="000A5C6B" w:rsidP="000A5C6B">
            <w:pPr>
              <w:jc w:val="left"/>
              <w:rPr>
                <w:rStyle w:val="codeword0"/>
              </w:rPr>
            </w:pPr>
            <w:r>
              <w:rPr>
                <w:rStyle w:val="codeword0"/>
              </w:rPr>
              <w:t>RGTC1, RGTC2</w:t>
            </w:r>
          </w:p>
        </w:tc>
        <w:tc>
          <w:tcPr>
            <w:tcW w:w="4500" w:type="dxa"/>
            <w:shd w:val="clear" w:color="auto" w:fill="FFF4E8"/>
          </w:tcPr>
          <w:p w14:paraId="7DF67DB9" w14:textId="299065DB" w:rsidR="000A5C6B" w:rsidRPr="00685851" w:rsidRDefault="000A5C6B" w:rsidP="000A5C6B">
            <w:pPr>
              <w:jc w:val="left"/>
              <w:rPr>
                <w:rStyle w:val="codeword0"/>
                <w:lang w:val="fr-FR"/>
              </w:rPr>
            </w:pPr>
            <w:r w:rsidRPr="00685851">
              <w:rPr>
                <w:rStyle w:val="codeword0"/>
                <w:lang w:val="fr-FR"/>
              </w:rPr>
              <w:t xml:space="preserve">3.0, </w:t>
            </w:r>
            <w:hyperlink r:id="rId111" w:tgtFrame="_blank" w:history="1">
              <w:r w:rsidRPr="00685851">
                <w:rPr>
                  <w:rStyle w:val="codeword0"/>
                  <w:u w:val="single"/>
                  <w:lang w:val="fr-FR"/>
                </w:rPr>
                <w:t>GL_ARB_texture_compression_rgtc</w:t>
              </w:r>
            </w:hyperlink>
          </w:p>
        </w:tc>
        <w:tc>
          <w:tcPr>
            <w:tcW w:w="4230" w:type="dxa"/>
            <w:shd w:val="clear" w:color="auto" w:fill="FFF4E8"/>
          </w:tcPr>
          <w:p w14:paraId="74420BEE" w14:textId="77777777" w:rsidR="000A5C6B" w:rsidRPr="00685851" w:rsidRDefault="000A5C6B" w:rsidP="000A5C6B">
            <w:pPr>
              <w:jc w:val="left"/>
              <w:rPr>
                <w:rStyle w:val="codeword0"/>
                <w:lang w:val="fr-FR"/>
              </w:rPr>
            </w:pPr>
          </w:p>
        </w:tc>
      </w:tr>
      <w:tr w:rsidR="000A5C6B" w:rsidRPr="003613E0" w14:paraId="4E556B98" w14:textId="77777777" w:rsidTr="00A2779E">
        <w:tc>
          <w:tcPr>
            <w:tcW w:w="2070" w:type="dxa"/>
            <w:shd w:val="clear" w:color="auto" w:fill="FFF4E8"/>
          </w:tcPr>
          <w:p w14:paraId="6FFEDF0F" w14:textId="6E9FFF3B" w:rsidR="000A5C6B" w:rsidRPr="003F3A8E" w:rsidRDefault="000A5C6B" w:rsidP="000A5C6B">
            <w:pPr>
              <w:jc w:val="left"/>
              <w:rPr>
                <w:rStyle w:val="codeword0"/>
              </w:rPr>
            </w:pPr>
            <w:r>
              <w:rPr>
                <w:rStyle w:val="codeword0"/>
              </w:rPr>
              <w:t>BPTC</w:t>
            </w:r>
          </w:p>
        </w:tc>
        <w:tc>
          <w:tcPr>
            <w:tcW w:w="4500" w:type="dxa"/>
            <w:shd w:val="clear" w:color="auto" w:fill="FFF4E8"/>
          </w:tcPr>
          <w:p w14:paraId="1FC03C96" w14:textId="352B5590" w:rsidR="000A5C6B" w:rsidRPr="00685851" w:rsidRDefault="000A5C6B" w:rsidP="000A5C6B">
            <w:pPr>
              <w:jc w:val="left"/>
              <w:rPr>
                <w:rStyle w:val="codeword0"/>
                <w:lang w:val="fr-FR"/>
              </w:rPr>
            </w:pPr>
            <w:r w:rsidRPr="00685851">
              <w:rPr>
                <w:rStyle w:val="codeword0"/>
                <w:lang w:val="fr-FR"/>
              </w:rPr>
              <w:t xml:space="preserve">4.2, </w:t>
            </w:r>
            <w:hyperlink r:id="rId112" w:tgtFrame="_blank" w:history="1">
              <w:r w:rsidRPr="00685851">
                <w:rPr>
                  <w:rStyle w:val="codeword0"/>
                  <w:u w:val="single"/>
                  <w:lang w:val="fr-FR"/>
                </w:rPr>
                <w:t>GL_ARB_texture_compression_bptc</w:t>
              </w:r>
            </w:hyperlink>
          </w:p>
        </w:tc>
        <w:tc>
          <w:tcPr>
            <w:tcW w:w="4230" w:type="dxa"/>
            <w:shd w:val="clear" w:color="auto" w:fill="FFF4E8"/>
          </w:tcPr>
          <w:p w14:paraId="2CE0FCF7" w14:textId="77777777" w:rsidR="000A5C6B" w:rsidRPr="00685851" w:rsidRDefault="000A5C6B" w:rsidP="000A5C6B">
            <w:pPr>
              <w:jc w:val="left"/>
              <w:rPr>
                <w:rStyle w:val="codeword0"/>
                <w:lang w:val="fr-FR"/>
              </w:rPr>
            </w:pPr>
          </w:p>
        </w:tc>
      </w:tr>
      <w:tr w:rsidR="000A5C6B" w:rsidRPr="003F3A8E" w14:paraId="4FBFF3DB" w14:textId="77777777" w:rsidTr="00A2779E">
        <w:tc>
          <w:tcPr>
            <w:tcW w:w="2070" w:type="dxa"/>
            <w:shd w:val="clear" w:color="auto" w:fill="FFF4E8"/>
          </w:tcPr>
          <w:p w14:paraId="3E0D7438" w14:textId="0B0F6882" w:rsidR="000A5C6B" w:rsidRPr="003F3A8E" w:rsidRDefault="000A5C6B" w:rsidP="000A5C6B">
            <w:pPr>
              <w:jc w:val="left"/>
              <w:rPr>
                <w:rStyle w:val="codeword0"/>
              </w:rPr>
            </w:pPr>
            <w:r>
              <w:rPr>
                <w:rStyle w:val="codeword0"/>
              </w:rPr>
              <w:t>ETC1</w:t>
            </w:r>
          </w:p>
        </w:tc>
        <w:tc>
          <w:tcPr>
            <w:tcW w:w="4500" w:type="dxa"/>
            <w:shd w:val="clear" w:color="auto" w:fill="FFF4E8"/>
          </w:tcPr>
          <w:p w14:paraId="2530658E" w14:textId="6985FD67" w:rsidR="000A5C6B" w:rsidRPr="003F3A8E" w:rsidRDefault="002132E5" w:rsidP="000A5C6B">
            <w:pPr>
              <w:jc w:val="left"/>
              <w:rPr>
                <w:rStyle w:val="codeword0"/>
              </w:rPr>
            </w:pPr>
            <w:r>
              <w:rPr>
                <w:rStyle w:val="codeword0"/>
              </w:rPr>
              <w:t>4.3</w:t>
            </w:r>
            <w:r w:rsidR="000A5C6B">
              <w:rPr>
                <w:rStyle w:val="codeword0"/>
              </w:rPr>
              <w:t xml:space="preserve">, </w:t>
            </w:r>
            <w:hyperlink r:id="rId113" w:history="1">
              <w:r>
                <w:rPr>
                  <w:rStyle w:val="codeword0"/>
                  <w:u w:val="single"/>
                </w:rPr>
                <w:t>GL_ARB_ES3_compatibility</w:t>
              </w:r>
            </w:hyperlink>
          </w:p>
        </w:tc>
        <w:tc>
          <w:tcPr>
            <w:tcW w:w="4230" w:type="dxa"/>
            <w:shd w:val="clear" w:color="auto" w:fill="FFF4E8"/>
          </w:tcPr>
          <w:p w14:paraId="4CB4D0ED" w14:textId="4AECA7B5" w:rsidR="000A5C6B" w:rsidRPr="00F46C57" w:rsidRDefault="00192269" w:rsidP="000A5C6B">
            <w:pPr>
              <w:jc w:val="left"/>
              <w:rPr>
                <w:rStyle w:val="codeword0"/>
                <w:u w:val="single"/>
              </w:rPr>
            </w:pPr>
            <w:hyperlink r:id="rId114" w:tgtFrame="_blank" w:history="1">
              <w:r w:rsidR="000A5C6B" w:rsidRPr="00F46C57">
                <w:rPr>
                  <w:rStyle w:val="codeword0"/>
                  <w:u w:val="single"/>
                </w:rPr>
                <w:t>GL_OES_compressed_ETC1_RGB8_texture</w:t>
              </w:r>
            </w:hyperlink>
          </w:p>
        </w:tc>
      </w:tr>
      <w:tr w:rsidR="000A5C6B" w:rsidRPr="003F3A8E" w14:paraId="366395C9" w14:textId="77777777" w:rsidTr="00A2779E">
        <w:tc>
          <w:tcPr>
            <w:tcW w:w="2070" w:type="dxa"/>
            <w:shd w:val="clear" w:color="auto" w:fill="FFF4E8"/>
          </w:tcPr>
          <w:p w14:paraId="11FAF7A5" w14:textId="6928F042" w:rsidR="000A5C6B" w:rsidRPr="003F3A8E" w:rsidRDefault="000A5C6B" w:rsidP="000A5C6B">
            <w:pPr>
              <w:jc w:val="left"/>
              <w:rPr>
                <w:rStyle w:val="codeword0"/>
              </w:rPr>
            </w:pPr>
            <w:r>
              <w:rPr>
                <w:rStyle w:val="codeword0"/>
              </w:rPr>
              <w:t>ETC2, EAC</w:t>
            </w:r>
          </w:p>
        </w:tc>
        <w:tc>
          <w:tcPr>
            <w:tcW w:w="4500" w:type="dxa"/>
            <w:shd w:val="clear" w:color="auto" w:fill="FFF4E8"/>
          </w:tcPr>
          <w:p w14:paraId="63FB3BAC" w14:textId="3291443C" w:rsidR="000A5C6B" w:rsidRPr="003F3A8E" w:rsidRDefault="002132E5" w:rsidP="000A5C6B">
            <w:pPr>
              <w:jc w:val="left"/>
              <w:rPr>
                <w:rStyle w:val="codeword0"/>
              </w:rPr>
            </w:pPr>
            <w:r>
              <w:rPr>
                <w:rStyle w:val="codeword0"/>
              </w:rPr>
              <w:t>4.3</w:t>
            </w:r>
            <w:r w:rsidR="000A5C6B">
              <w:rPr>
                <w:rStyle w:val="codeword0"/>
              </w:rPr>
              <w:t xml:space="preserve">, </w:t>
            </w:r>
            <w:hyperlink r:id="rId115" w:history="1">
              <w:r>
                <w:rPr>
                  <w:rStyle w:val="codeword0"/>
                  <w:u w:val="single"/>
                </w:rPr>
                <w:t>GL_ARB_ES3_compatibility</w:t>
              </w:r>
            </w:hyperlink>
          </w:p>
        </w:tc>
        <w:tc>
          <w:tcPr>
            <w:tcW w:w="4230" w:type="dxa"/>
            <w:shd w:val="clear" w:color="auto" w:fill="FFF4E8"/>
          </w:tcPr>
          <w:p w14:paraId="382D214F" w14:textId="73EAA903" w:rsidR="000A5C6B" w:rsidRPr="003F3A8E" w:rsidRDefault="000A5C6B" w:rsidP="000A5C6B">
            <w:pPr>
              <w:jc w:val="left"/>
              <w:rPr>
                <w:rStyle w:val="codeword0"/>
              </w:rPr>
            </w:pPr>
            <w:r>
              <w:rPr>
                <w:rStyle w:val="codeword0"/>
              </w:rPr>
              <w:t>3.0</w:t>
            </w:r>
          </w:p>
        </w:tc>
      </w:tr>
      <w:tr w:rsidR="000A5C6B" w:rsidRPr="003613E0" w14:paraId="539CD264" w14:textId="77777777" w:rsidTr="00A2779E">
        <w:tc>
          <w:tcPr>
            <w:tcW w:w="2070" w:type="dxa"/>
            <w:shd w:val="clear" w:color="auto" w:fill="FFF4E8"/>
          </w:tcPr>
          <w:p w14:paraId="257621CE" w14:textId="6295F42F" w:rsidR="000A5C6B" w:rsidRPr="003F3A8E" w:rsidRDefault="000A5C6B" w:rsidP="000A5C6B">
            <w:pPr>
              <w:jc w:val="left"/>
              <w:rPr>
                <w:rStyle w:val="codeword0"/>
              </w:rPr>
            </w:pPr>
            <w:r>
              <w:rPr>
                <w:rStyle w:val="codeword0"/>
              </w:rPr>
              <w:t>ASTC 2D</w:t>
            </w:r>
          </w:p>
        </w:tc>
        <w:tc>
          <w:tcPr>
            <w:tcW w:w="4500" w:type="dxa"/>
            <w:shd w:val="clear" w:color="auto" w:fill="FFF4E8"/>
          </w:tcPr>
          <w:p w14:paraId="3FFB90E3" w14:textId="763A8E66" w:rsidR="000A5C6B" w:rsidRPr="00685851" w:rsidRDefault="00192269" w:rsidP="000A5C6B">
            <w:pPr>
              <w:jc w:val="left"/>
              <w:rPr>
                <w:rStyle w:val="codeword0"/>
                <w:u w:val="single"/>
                <w:lang w:val="fr-FR"/>
              </w:rPr>
            </w:pPr>
            <w:hyperlink r:id="rId116" w:tgtFrame="_blank" w:history="1">
              <w:r w:rsidR="000A5C6B" w:rsidRPr="00685851">
                <w:rPr>
                  <w:rStyle w:val="codeword0"/>
                  <w:u w:val="single"/>
                  <w:lang w:val="fr-FR"/>
                </w:rPr>
                <w:t>GL_KHR_texture_compression_astc_ldr</w:t>
              </w:r>
            </w:hyperlink>
          </w:p>
        </w:tc>
        <w:tc>
          <w:tcPr>
            <w:tcW w:w="4230" w:type="dxa"/>
            <w:shd w:val="clear" w:color="auto" w:fill="FFF4E8"/>
          </w:tcPr>
          <w:p w14:paraId="30F21F05" w14:textId="3F2791DF" w:rsidR="000A5C6B" w:rsidRPr="00685851" w:rsidRDefault="000A5C6B" w:rsidP="000A5C6B">
            <w:pPr>
              <w:jc w:val="left"/>
              <w:rPr>
                <w:rStyle w:val="codeword0"/>
                <w:lang w:val="fr-FR"/>
              </w:rPr>
            </w:pPr>
            <w:r w:rsidRPr="00685851">
              <w:rPr>
                <w:rStyle w:val="codeword0"/>
                <w:lang w:val="fr-FR"/>
              </w:rPr>
              <w:t xml:space="preserve">3.2 </w:t>
            </w:r>
            <w:hyperlink r:id="rId117" w:history="1">
              <w:r w:rsidRPr="00685851">
                <w:rPr>
                  <w:rStyle w:val="codeword0"/>
                  <w:u w:val="single"/>
                  <w:lang w:val="fr-FR"/>
                </w:rPr>
                <w:t>GL_OES_texture_compression_astc</w:t>
              </w:r>
            </w:hyperlink>
            <w:r w:rsidRPr="00685851">
              <w:rPr>
                <w:rStyle w:val="codeword0"/>
                <w:lang w:val="fr-FR"/>
              </w:rPr>
              <w:t xml:space="preserve"> </w:t>
            </w:r>
            <w:hyperlink r:id="rId118" w:history="1">
              <w:r w:rsidRPr="00685851">
                <w:rPr>
                  <w:rStyle w:val="codeword0"/>
                  <w:u w:val="single"/>
                  <w:lang w:val="fr-FR"/>
                </w:rPr>
                <w:t>GL_KHR_texture_compression_astc_ldr</w:t>
              </w:r>
            </w:hyperlink>
          </w:p>
        </w:tc>
      </w:tr>
      <w:tr w:rsidR="000A5C6B" w:rsidRPr="003F3A8E" w14:paraId="0254992B" w14:textId="77777777" w:rsidTr="00A2779E">
        <w:tc>
          <w:tcPr>
            <w:tcW w:w="2070" w:type="dxa"/>
            <w:shd w:val="clear" w:color="auto" w:fill="FFF4E8"/>
          </w:tcPr>
          <w:p w14:paraId="5D720FB1" w14:textId="38CA43EC" w:rsidR="000A5C6B" w:rsidRDefault="000A5C6B" w:rsidP="000A5C6B">
            <w:pPr>
              <w:jc w:val="left"/>
              <w:rPr>
                <w:rStyle w:val="codeword0"/>
              </w:rPr>
            </w:pPr>
            <w:r>
              <w:rPr>
                <w:rStyle w:val="codeword0"/>
              </w:rPr>
              <w:t xml:space="preserve">Sliced ASTC 3D </w:t>
            </w:r>
          </w:p>
        </w:tc>
        <w:tc>
          <w:tcPr>
            <w:tcW w:w="4500" w:type="dxa"/>
            <w:shd w:val="clear" w:color="auto" w:fill="FFF4E8"/>
          </w:tcPr>
          <w:p w14:paraId="7BD0D289" w14:textId="6C441D22" w:rsidR="000A5C6B" w:rsidRPr="00F46C57" w:rsidRDefault="00192269" w:rsidP="000A5C6B">
            <w:pPr>
              <w:jc w:val="left"/>
              <w:rPr>
                <w:rStyle w:val="codeword0"/>
                <w:u w:val="single"/>
              </w:rPr>
            </w:pPr>
            <w:hyperlink r:id="rId119" w:tgtFrame="_blank" w:history="1">
              <w:r w:rsidR="000A5C6B" w:rsidRPr="00F46C57">
                <w:rPr>
                  <w:rStyle w:val="codeword0"/>
                  <w:u w:val="single"/>
                </w:rPr>
                <w:t>GL_KHR_texture_compression_astc_sliced_3d</w:t>
              </w:r>
            </w:hyperlink>
          </w:p>
        </w:tc>
        <w:tc>
          <w:tcPr>
            <w:tcW w:w="4230" w:type="dxa"/>
            <w:shd w:val="clear" w:color="auto" w:fill="FFF4E8"/>
          </w:tcPr>
          <w:p w14:paraId="1529DECA" w14:textId="77777777" w:rsidR="000A5C6B" w:rsidRPr="003F3A8E" w:rsidRDefault="000A5C6B" w:rsidP="000A5C6B">
            <w:pPr>
              <w:jc w:val="left"/>
              <w:rPr>
                <w:rStyle w:val="codeword0"/>
              </w:rPr>
            </w:pPr>
          </w:p>
        </w:tc>
      </w:tr>
      <w:tr w:rsidR="000A5C6B" w:rsidRPr="003613E0" w14:paraId="5396A8B3" w14:textId="77777777" w:rsidTr="00A2779E">
        <w:tc>
          <w:tcPr>
            <w:tcW w:w="2070" w:type="dxa"/>
            <w:shd w:val="clear" w:color="auto" w:fill="FFF4E8"/>
          </w:tcPr>
          <w:p w14:paraId="6CEE755F" w14:textId="55D2C50D" w:rsidR="000A5C6B" w:rsidRDefault="000A5C6B" w:rsidP="000A5C6B">
            <w:pPr>
              <w:jc w:val="left"/>
              <w:rPr>
                <w:rStyle w:val="codeword0"/>
              </w:rPr>
            </w:pPr>
            <w:r>
              <w:rPr>
                <w:rStyle w:val="codeword0"/>
              </w:rPr>
              <w:t>ASTC 3D</w:t>
            </w:r>
          </w:p>
        </w:tc>
        <w:tc>
          <w:tcPr>
            <w:tcW w:w="4500" w:type="dxa"/>
            <w:shd w:val="clear" w:color="auto" w:fill="FFF4E8"/>
          </w:tcPr>
          <w:p w14:paraId="1319AD15" w14:textId="77777777" w:rsidR="000A5C6B" w:rsidRPr="003F3A8E" w:rsidRDefault="000A5C6B" w:rsidP="000A5C6B">
            <w:pPr>
              <w:jc w:val="left"/>
              <w:rPr>
                <w:rStyle w:val="codeword0"/>
              </w:rPr>
            </w:pPr>
          </w:p>
        </w:tc>
        <w:tc>
          <w:tcPr>
            <w:tcW w:w="4230" w:type="dxa"/>
            <w:shd w:val="clear" w:color="auto" w:fill="FFF4E8"/>
          </w:tcPr>
          <w:p w14:paraId="5B11C3F0" w14:textId="6DF5C13F" w:rsidR="000A5C6B" w:rsidRPr="00685851" w:rsidRDefault="00192269" w:rsidP="000A5C6B">
            <w:pPr>
              <w:jc w:val="left"/>
              <w:rPr>
                <w:rStyle w:val="codeword0"/>
                <w:u w:val="single"/>
                <w:lang w:val="fr-FR"/>
              </w:rPr>
            </w:pPr>
            <w:hyperlink r:id="rId120" w:tgtFrame="_blank" w:history="1">
              <w:r w:rsidR="000A5C6B" w:rsidRPr="00685851">
                <w:rPr>
                  <w:rStyle w:val="codeword0"/>
                  <w:u w:val="single"/>
                  <w:lang w:val="fr-FR"/>
                </w:rPr>
                <w:t>GL_OES_texture_compression_astc</w:t>
              </w:r>
            </w:hyperlink>
          </w:p>
        </w:tc>
      </w:tr>
      <w:tr w:rsidR="000A5C6B" w:rsidRPr="003F3A8E" w14:paraId="3C436D15" w14:textId="77777777" w:rsidTr="00A2779E">
        <w:tc>
          <w:tcPr>
            <w:tcW w:w="2070" w:type="dxa"/>
            <w:shd w:val="clear" w:color="auto" w:fill="FFF4E8"/>
          </w:tcPr>
          <w:p w14:paraId="6A9501A4" w14:textId="01BC9852" w:rsidR="000A5C6B" w:rsidRDefault="000A5C6B" w:rsidP="000A5C6B">
            <w:pPr>
              <w:jc w:val="left"/>
              <w:rPr>
                <w:rStyle w:val="codeword0"/>
              </w:rPr>
            </w:pPr>
            <w:r>
              <w:rPr>
                <w:rStyle w:val="codeword0"/>
              </w:rPr>
              <w:t>ATC</w:t>
            </w:r>
          </w:p>
        </w:tc>
        <w:tc>
          <w:tcPr>
            <w:tcW w:w="4500" w:type="dxa"/>
            <w:shd w:val="clear" w:color="auto" w:fill="FFF4E8"/>
          </w:tcPr>
          <w:p w14:paraId="716CE251" w14:textId="77777777" w:rsidR="000A5C6B" w:rsidRPr="003F3A8E" w:rsidRDefault="000A5C6B" w:rsidP="000A5C6B">
            <w:pPr>
              <w:jc w:val="left"/>
              <w:rPr>
                <w:rStyle w:val="codeword0"/>
              </w:rPr>
            </w:pPr>
          </w:p>
        </w:tc>
        <w:tc>
          <w:tcPr>
            <w:tcW w:w="4230" w:type="dxa"/>
            <w:shd w:val="clear" w:color="auto" w:fill="FFF4E8"/>
          </w:tcPr>
          <w:p w14:paraId="79333349" w14:textId="3745A584" w:rsidR="000A5C6B" w:rsidRPr="00F46C57" w:rsidRDefault="00192269" w:rsidP="000A5C6B">
            <w:pPr>
              <w:jc w:val="left"/>
              <w:rPr>
                <w:rStyle w:val="codeword0"/>
                <w:u w:val="single"/>
              </w:rPr>
            </w:pPr>
            <w:hyperlink r:id="rId121" w:tgtFrame="_blank" w:history="1">
              <w:r w:rsidR="000A5C6B" w:rsidRPr="00F46C57">
                <w:rPr>
                  <w:rStyle w:val="codeword0"/>
                  <w:u w:val="single"/>
                </w:rPr>
                <w:t>GL_AMD_compressed_ATC_texture</w:t>
              </w:r>
            </w:hyperlink>
          </w:p>
        </w:tc>
      </w:tr>
      <w:tr w:rsidR="000A5C6B" w:rsidRPr="003613E0" w14:paraId="023B838F" w14:textId="77777777" w:rsidTr="00A2779E">
        <w:tc>
          <w:tcPr>
            <w:tcW w:w="2070" w:type="dxa"/>
            <w:shd w:val="clear" w:color="auto" w:fill="FFF4E8"/>
          </w:tcPr>
          <w:p w14:paraId="6DD5DA39" w14:textId="4032C277" w:rsidR="000A5C6B" w:rsidRDefault="000A5C6B" w:rsidP="000A5C6B">
            <w:pPr>
              <w:jc w:val="left"/>
              <w:rPr>
                <w:rStyle w:val="codeword0"/>
              </w:rPr>
            </w:pPr>
            <w:r>
              <w:rPr>
                <w:rStyle w:val="codeword0"/>
              </w:rPr>
              <w:t>PVRTC1</w:t>
            </w:r>
          </w:p>
        </w:tc>
        <w:tc>
          <w:tcPr>
            <w:tcW w:w="4500" w:type="dxa"/>
            <w:shd w:val="clear" w:color="auto" w:fill="FFF4E8"/>
          </w:tcPr>
          <w:p w14:paraId="4021B2B8" w14:textId="77777777" w:rsidR="000A5C6B" w:rsidRPr="003F3A8E" w:rsidRDefault="000A5C6B" w:rsidP="000A5C6B">
            <w:pPr>
              <w:jc w:val="left"/>
              <w:rPr>
                <w:rStyle w:val="codeword0"/>
              </w:rPr>
            </w:pPr>
          </w:p>
        </w:tc>
        <w:tc>
          <w:tcPr>
            <w:tcW w:w="4230" w:type="dxa"/>
            <w:shd w:val="clear" w:color="auto" w:fill="FFF4E8"/>
          </w:tcPr>
          <w:p w14:paraId="67D219FA" w14:textId="65869153" w:rsidR="000A5C6B" w:rsidRPr="00685851" w:rsidRDefault="00192269" w:rsidP="000A5C6B">
            <w:pPr>
              <w:jc w:val="left"/>
              <w:rPr>
                <w:rStyle w:val="codeword0"/>
                <w:u w:val="single"/>
                <w:lang w:val="fr-FR"/>
              </w:rPr>
            </w:pPr>
            <w:hyperlink r:id="rId122" w:tgtFrame="_blank" w:history="1">
              <w:r w:rsidR="000A5C6B" w:rsidRPr="00685851">
                <w:rPr>
                  <w:rStyle w:val="codeword0"/>
                  <w:u w:val="single"/>
                  <w:lang w:val="fr-FR"/>
                </w:rPr>
                <w:t>GL_IMG_texture_compression_pvrtc</w:t>
              </w:r>
            </w:hyperlink>
          </w:p>
        </w:tc>
      </w:tr>
      <w:tr w:rsidR="000A5C6B" w:rsidRPr="003613E0" w14:paraId="1A9B6010" w14:textId="77777777" w:rsidTr="00A2779E">
        <w:tc>
          <w:tcPr>
            <w:tcW w:w="2070" w:type="dxa"/>
            <w:shd w:val="clear" w:color="auto" w:fill="FFF4E8"/>
          </w:tcPr>
          <w:p w14:paraId="24B8324F" w14:textId="55C0F71D" w:rsidR="000A5C6B" w:rsidRDefault="000A5C6B" w:rsidP="000A5C6B">
            <w:pPr>
              <w:jc w:val="left"/>
              <w:rPr>
                <w:rStyle w:val="codeword0"/>
              </w:rPr>
            </w:pPr>
            <w:r>
              <w:rPr>
                <w:rStyle w:val="codeword0"/>
              </w:rPr>
              <w:t>PVRTC2</w:t>
            </w:r>
          </w:p>
        </w:tc>
        <w:tc>
          <w:tcPr>
            <w:tcW w:w="4500" w:type="dxa"/>
            <w:shd w:val="clear" w:color="auto" w:fill="FFF4E8"/>
          </w:tcPr>
          <w:p w14:paraId="496EC569" w14:textId="77777777" w:rsidR="000A5C6B" w:rsidRPr="003F3A8E" w:rsidRDefault="000A5C6B" w:rsidP="000A5C6B">
            <w:pPr>
              <w:jc w:val="left"/>
              <w:rPr>
                <w:rStyle w:val="codeword0"/>
              </w:rPr>
            </w:pPr>
          </w:p>
        </w:tc>
        <w:tc>
          <w:tcPr>
            <w:tcW w:w="4230" w:type="dxa"/>
            <w:shd w:val="clear" w:color="auto" w:fill="FFF4E8"/>
          </w:tcPr>
          <w:p w14:paraId="39981646" w14:textId="579B57A5" w:rsidR="000A5C6B" w:rsidRPr="00685851" w:rsidRDefault="00192269" w:rsidP="000A5C6B">
            <w:pPr>
              <w:jc w:val="left"/>
              <w:rPr>
                <w:rStyle w:val="codeword0"/>
                <w:u w:val="single"/>
                <w:lang w:val="fr-FR"/>
              </w:rPr>
            </w:pPr>
            <w:hyperlink r:id="rId123" w:tgtFrame="_blank" w:history="1">
              <w:r w:rsidR="000A5C6B" w:rsidRPr="00685851">
                <w:rPr>
                  <w:rStyle w:val="codeword0"/>
                  <w:u w:val="single"/>
                  <w:lang w:val="fr-FR"/>
                </w:rPr>
                <w:t>GL_IMG_texture_compression_pvrtc2</w:t>
              </w:r>
            </w:hyperlink>
          </w:p>
        </w:tc>
      </w:tr>
      <w:tr w:rsidR="000A5C6B" w:rsidRPr="003F3A8E" w14:paraId="6DEBDFB4" w14:textId="77777777" w:rsidTr="00A2779E">
        <w:trPr>
          <w:trHeight w:val="197"/>
        </w:trPr>
        <w:tc>
          <w:tcPr>
            <w:tcW w:w="2070" w:type="dxa"/>
            <w:shd w:val="clear" w:color="auto" w:fill="FFF4E8"/>
          </w:tcPr>
          <w:p w14:paraId="45343469" w14:textId="0CF1F3D4" w:rsidR="000A5C6B" w:rsidRDefault="000A5C6B" w:rsidP="000A5C6B">
            <w:pPr>
              <w:jc w:val="left"/>
              <w:rPr>
                <w:rStyle w:val="codeword0"/>
              </w:rPr>
            </w:pPr>
            <w:r>
              <w:rPr>
                <w:rStyle w:val="codeword0"/>
              </w:rPr>
              <w:t>sRGB PVRTC 1 &amp; 2</w:t>
            </w:r>
          </w:p>
        </w:tc>
        <w:tc>
          <w:tcPr>
            <w:tcW w:w="4500" w:type="dxa"/>
            <w:shd w:val="clear" w:color="auto" w:fill="FFF4E8"/>
          </w:tcPr>
          <w:p w14:paraId="7ECB8239" w14:textId="77777777" w:rsidR="000A5C6B" w:rsidRPr="003F3A8E" w:rsidRDefault="000A5C6B" w:rsidP="000A5C6B">
            <w:pPr>
              <w:jc w:val="left"/>
              <w:rPr>
                <w:rStyle w:val="codeword0"/>
              </w:rPr>
            </w:pPr>
          </w:p>
        </w:tc>
        <w:tc>
          <w:tcPr>
            <w:tcW w:w="4230" w:type="dxa"/>
            <w:shd w:val="clear" w:color="auto" w:fill="FFF4E8"/>
          </w:tcPr>
          <w:p w14:paraId="604FBBFE" w14:textId="6743690E" w:rsidR="000A5C6B" w:rsidRPr="00F46C57" w:rsidRDefault="00192269" w:rsidP="000A5C6B">
            <w:pPr>
              <w:jc w:val="left"/>
              <w:rPr>
                <w:rStyle w:val="codeword0"/>
                <w:u w:val="single"/>
              </w:rPr>
            </w:pPr>
            <w:hyperlink r:id="rId124" w:tgtFrame="_blank" w:history="1">
              <w:r w:rsidR="000A5C6B" w:rsidRPr="00F46C57">
                <w:rPr>
                  <w:rStyle w:val="codeword0"/>
                  <w:u w:val="single"/>
                </w:rPr>
                <w:t>GL_EXT_pvrtc_sRGB</w:t>
              </w:r>
            </w:hyperlink>
          </w:p>
        </w:tc>
      </w:tr>
    </w:tbl>
    <w:p w14:paraId="16E6FDE5" w14:textId="25098835" w:rsidR="003F3A8E" w:rsidRPr="00CB52EC" w:rsidRDefault="00F40219" w:rsidP="003F3A8E">
      <w:pPr>
        <w:rPr>
          <w:iCs/>
          <w:color w:val="808080" w:themeColor="text1" w:themeTint="7F"/>
        </w:rPr>
      </w:pPr>
      <w:r>
        <w:rPr>
          <w:rStyle w:val="SubtleEmphasis"/>
        </w:rPr>
        <w:t>Listing 11.2</w:t>
      </w:r>
      <w:r w:rsidRPr="00470FF8">
        <w:rPr>
          <w:rStyle w:val="SubtleEmphasis"/>
        </w:rPr>
        <w:t xml:space="preserve">: </w:t>
      </w:r>
      <w:r w:rsidR="0089524B">
        <w:rPr>
          <w:rStyle w:val="SubtleEmphasis"/>
        </w:rPr>
        <w:t xml:space="preserve">OpenGL versions and extensions to check for each </w:t>
      </w:r>
      <w:r w:rsidR="00216B68">
        <w:rPr>
          <w:rStyle w:val="SubtleEmphasis"/>
        </w:rPr>
        <w:t xml:space="preserve">compressed texture </w:t>
      </w:r>
      <w:r w:rsidR="0089524B">
        <w:rPr>
          <w:rStyle w:val="SubtleEmphasis"/>
        </w:rPr>
        <w:t>format.</w:t>
      </w:r>
      <w:r>
        <w:rPr>
          <w:rStyle w:val="SubtleEmphasis"/>
        </w:rPr>
        <w:t xml:space="preserve"> </w:t>
      </w:r>
    </w:p>
    <w:p w14:paraId="537F65F6" w14:textId="1B21424E" w:rsidR="0069132B" w:rsidRDefault="001C727E" w:rsidP="00043F07">
      <w:pPr>
        <w:pStyle w:val="Paragraph"/>
      </w:pPr>
      <w:r>
        <w:t xml:space="preserve">WebGL 2.0 supports ETC2 and EAC and provides many extensions: </w:t>
      </w:r>
      <w:hyperlink r:id="rId125" w:tgtFrame="_blank" w:history="1">
        <w:r w:rsidR="002F2969" w:rsidRPr="001C727E">
          <w:rPr>
            <w:rStyle w:val="codeword0"/>
            <w:u w:val="single"/>
          </w:rPr>
          <w:t>WEBGL_compressed_texture_s3tc</w:t>
        </w:r>
      </w:hyperlink>
      <w:r>
        <w:t xml:space="preserve">, </w:t>
      </w:r>
      <w:hyperlink r:id="rId126" w:tgtFrame="_blank" w:history="1">
        <w:r w:rsidR="002F2969" w:rsidRPr="001C727E">
          <w:rPr>
            <w:rStyle w:val="codeword0"/>
            <w:u w:val="single"/>
          </w:rPr>
          <w:t>WEBGL_compressed_texture_s3tc_srgb</w:t>
        </w:r>
      </w:hyperlink>
      <w:r>
        <w:t xml:space="preserve">, </w:t>
      </w:r>
      <w:hyperlink r:id="rId127" w:tgtFrame="_blank" w:history="1">
        <w:r w:rsidR="002F2969" w:rsidRPr="001C727E">
          <w:rPr>
            <w:rStyle w:val="codeword0"/>
            <w:u w:val="single"/>
          </w:rPr>
          <w:t>WEBGL_compressed_texture_etc1</w:t>
        </w:r>
      </w:hyperlink>
      <w:r>
        <w:t xml:space="preserve">, </w:t>
      </w:r>
      <w:hyperlink r:id="rId128" w:tgtFrame="_blank" w:history="1">
        <w:r w:rsidR="002F2969" w:rsidRPr="001C727E">
          <w:rPr>
            <w:rStyle w:val="codeword0"/>
            <w:u w:val="single"/>
          </w:rPr>
          <w:t>WEBGL_compressed_texture_es3</w:t>
        </w:r>
      </w:hyperlink>
      <w:r>
        <w:t xml:space="preserve">, </w:t>
      </w:r>
      <w:hyperlink r:id="rId129" w:tgtFrame="_blank" w:history="1">
        <w:r w:rsidR="002F2969" w:rsidRPr="001C727E">
          <w:rPr>
            <w:rStyle w:val="codeword0"/>
            <w:u w:val="single"/>
          </w:rPr>
          <w:t>WEBGL_compressed_texture_astc</w:t>
        </w:r>
      </w:hyperlink>
      <w:r>
        <w:t xml:space="preserve">, </w:t>
      </w:r>
      <w:hyperlink r:id="rId130" w:tgtFrame="_blank" w:history="1">
        <w:r w:rsidR="002F2969" w:rsidRPr="001C727E">
          <w:rPr>
            <w:rStyle w:val="codeword0"/>
            <w:u w:val="single"/>
          </w:rPr>
          <w:t>WEBGL_compressed_texture_atc</w:t>
        </w:r>
      </w:hyperlink>
      <w:r w:rsidR="00866CD5">
        <w:t xml:space="preserve"> and</w:t>
      </w:r>
      <w:r>
        <w:t xml:space="preserve"> </w:t>
      </w:r>
      <w:hyperlink r:id="rId131" w:tgtFrame="_blank" w:history="1">
        <w:r w:rsidR="002F2969" w:rsidRPr="001C727E">
          <w:rPr>
            <w:rStyle w:val="codeword0"/>
            <w:u w:val="single"/>
          </w:rPr>
          <w:t>WEBGL_compressed_texture_pvrtc</w:t>
        </w:r>
      </w:hyperlink>
    </w:p>
    <w:p w14:paraId="2CFB962F" w14:textId="77777777" w:rsidR="0069132B" w:rsidRPr="00593601" w:rsidRDefault="0069132B" w:rsidP="0069132B">
      <w:pPr>
        <w:pStyle w:val="Heading4"/>
      </w:pPr>
      <w:r>
        <w:t>S</w:t>
      </w:r>
      <w:r w:rsidRPr="00593601">
        <w:t>upport:</w:t>
      </w:r>
    </w:p>
    <w:p w14:paraId="1CAA2F77" w14:textId="6F80FF40" w:rsidR="00BC4FE6" w:rsidRPr="001C727E" w:rsidRDefault="0069132B" w:rsidP="0069132B">
      <w:pPr>
        <w:pStyle w:val="ListParagraph"/>
        <w:rPr>
          <w:color w:val="auto"/>
        </w:rPr>
      </w:pPr>
      <w:r w:rsidRPr="001C727E">
        <w:rPr>
          <w:color w:val="auto"/>
        </w:rPr>
        <w:t>Apple OpenGL drivers don’t support BPTC.</w:t>
      </w:r>
    </w:p>
    <w:p w14:paraId="589623B6" w14:textId="649CFA0D" w:rsidR="0069132B" w:rsidRDefault="001C727E" w:rsidP="0069132B">
      <w:pPr>
        <w:pStyle w:val="ListParagraph"/>
        <w:rPr>
          <w:color w:val="auto"/>
        </w:rPr>
      </w:pPr>
      <w:r w:rsidRPr="001C727E">
        <w:rPr>
          <w:color w:val="auto"/>
        </w:rPr>
        <w:t xml:space="preserve">Only </w:t>
      </w:r>
      <w:hyperlink r:id="rId132" w:history="1">
        <w:r w:rsidRPr="001C727E">
          <w:rPr>
            <w:rStyle w:val="Hyperlink"/>
            <w:color w:val="auto"/>
          </w:rPr>
          <w:t>Broadwell</w:t>
        </w:r>
      </w:hyperlink>
      <w:r w:rsidRPr="001C727E">
        <w:rPr>
          <w:color w:val="auto"/>
        </w:rPr>
        <w:t xml:space="preserve"> support </w:t>
      </w:r>
      <w:r w:rsidR="0069132B" w:rsidRPr="001C727E">
        <w:rPr>
          <w:color w:val="auto"/>
        </w:rPr>
        <w:t xml:space="preserve">ETC2 &amp; EAC formats </w:t>
      </w:r>
      <w:r w:rsidRPr="001C727E">
        <w:rPr>
          <w:color w:val="auto"/>
        </w:rPr>
        <w:t xml:space="preserve">and </w:t>
      </w:r>
      <w:hyperlink r:id="rId133" w:history="1">
        <w:r w:rsidRPr="001C727E">
          <w:rPr>
            <w:rStyle w:val="Hyperlink"/>
            <w:color w:val="auto"/>
          </w:rPr>
          <w:t>Skylake</w:t>
        </w:r>
      </w:hyperlink>
      <w:r w:rsidRPr="001C727E">
        <w:rPr>
          <w:color w:val="auto"/>
        </w:rPr>
        <w:t xml:space="preserve"> support ASTC</w:t>
      </w:r>
      <w:r w:rsidR="0069132B" w:rsidRPr="001C727E">
        <w:rPr>
          <w:color w:val="auto"/>
        </w:rPr>
        <w:t xml:space="preserve"> on desktop</w:t>
      </w:r>
      <w:r w:rsidRPr="001C727E">
        <w:rPr>
          <w:color w:val="auto"/>
        </w:rPr>
        <w:t xml:space="preserve"> in hardware</w:t>
      </w:r>
      <w:r w:rsidR="0069132B" w:rsidRPr="001C727E">
        <w:rPr>
          <w:color w:val="auto"/>
        </w:rPr>
        <w:t>.</w:t>
      </w:r>
    </w:p>
    <w:p w14:paraId="0393DCA3" w14:textId="4D11F8CE" w:rsidR="002132E5" w:rsidRPr="006459C5" w:rsidRDefault="006459C5" w:rsidP="006459C5">
      <w:pPr>
        <w:pStyle w:val="ListParagraph"/>
        <w:rPr>
          <w:lang w:val="en-US" w:eastAsia="en-US"/>
        </w:rPr>
      </w:pPr>
      <w:r w:rsidRPr="006459C5">
        <w:rPr>
          <w:rStyle w:val="codeword0"/>
        </w:rPr>
        <w:t>GL_COMPRESSED_RGB8_ETC2</w:t>
      </w:r>
      <w:r>
        <w:rPr>
          <w:lang w:val="en-US" w:eastAsia="en-US"/>
        </w:rPr>
        <w:t xml:space="preserve"> and </w:t>
      </w:r>
      <w:r w:rsidRPr="006459C5">
        <w:rPr>
          <w:rStyle w:val="codeword0"/>
        </w:rPr>
        <w:t>GL_ETC1_RGB8_OES</w:t>
      </w:r>
      <w:r>
        <w:rPr>
          <w:lang w:val="en-US" w:eastAsia="en-US"/>
        </w:rPr>
        <w:t xml:space="preserve"> are different enums that represent the same data</w:t>
      </w:r>
      <w:r w:rsidR="00882A56">
        <w:rPr>
          <w:lang w:val="en-US" w:eastAsia="en-US"/>
        </w:rPr>
        <w:t>.</w:t>
      </w:r>
    </w:p>
    <w:p w14:paraId="5FC1F517" w14:textId="77777777" w:rsidR="00BC4FE6" w:rsidRDefault="00BC4FE6" w:rsidP="00BC4FE6">
      <w:pPr>
        <w:pStyle w:val="Heading4"/>
      </w:pPr>
      <w:r>
        <w:t>Bugs:</w:t>
      </w:r>
    </w:p>
    <w:p w14:paraId="0CADCC93" w14:textId="2187EAFE" w:rsidR="00BC4FE6" w:rsidRPr="0034028F" w:rsidRDefault="002E26F8" w:rsidP="00BC4FE6">
      <w:pPr>
        <w:pStyle w:val="ListParagraph"/>
        <w:rPr>
          <w:color w:val="auto"/>
        </w:rPr>
      </w:pPr>
      <w:r w:rsidRPr="0034028F">
        <w:rPr>
          <w:color w:val="auto"/>
          <w:lang w:val="en-US" w:eastAsia="en-US"/>
        </w:rPr>
        <w:t xml:space="preserve">NVIDIA </w:t>
      </w:r>
      <w:hyperlink r:id="rId134" w:history="1">
        <w:r w:rsidR="0034028F" w:rsidRPr="0034028F">
          <w:rPr>
            <w:rStyle w:val="Hyperlink"/>
            <w:color w:val="auto"/>
            <w:lang w:val="en-US" w:eastAsia="en-US"/>
          </w:rPr>
          <w:t>GeForce</w:t>
        </w:r>
      </w:hyperlink>
      <w:r w:rsidR="0034028F" w:rsidRPr="0034028F">
        <w:rPr>
          <w:color w:val="auto"/>
          <w:lang w:val="en-US" w:eastAsia="en-US"/>
        </w:rPr>
        <w:t xml:space="preserve"> and </w:t>
      </w:r>
      <w:hyperlink r:id="rId135" w:history="1">
        <w:r w:rsidR="0034028F" w:rsidRPr="0034028F">
          <w:rPr>
            <w:rStyle w:val="Hyperlink"/>
            <w:color w:val="auto"/>
            <w:lang w:val="en-US" w:eastAsia="en-US"/>
          </w:rPr>
          <w:t>Tegra</w:t>
        </w:r>
      </w:hyperlink>
      <w:r w:rsidR="0034028F" w:rsidRPr="0034028F">
        <w:rPr>
          <w:color w:val="auto"/>
          <w:lang w:val="en-US" w:eastAsia="en-US"/>
        </w:rPr>
        <w:t xml:space="preserve"> </w:t>
      </w:r>
      <w:r w:rsidRPr="0034028F">
        <w:rPr>
          <w:color w:val="auto"/>
          <w:lang w:val="en-US" w:eastAsia="en-US"/>
        </w:rPr>
        <w:t>driver</w:t>
      </w:r>
      <w:r w:rsidR="0034028F" w:rsidRPr="0034028F">
        <w:rPr>
          <w:color w:val="auto"/>
          <w:lang w:val="en-US" w:eastAsia="en-US"/>
        </w:rPr>
        <w:t xml:space="preserve"> do</w:t>
      </w:r>
      <w:r w:rsidR="00BC4FE6" w:rsidRPr="0034028F">
        <w:rPr>
          <w:color w:val="auto"/>
          <w:lang w:val="en-US" w:eastAsia="en-US"/>
        </w:rPr>
        <w:t xml:space="preserve">n’t </w:t>
      </w:r>
      <w:r w:rsidRPr="0034028F">
        <w:rPr>
          <w:color w:val="auto"/>
          <w:lang w:val="en-US" w:eastAsia="en-US"/>
        </w:rPr>
        <w:t>list</w:t>
      </w:r>
      <w:r w:rsidR="00BC4FE6" w:rsidRPr="0034028F">
        <w:rPr>
          <w:color w:val="auto"/>
          <w:lang w:val="en-US" w:eastAsia="en-US"/>
        </w:rPr>
        <w:t xml:space="preserve"> </w:t>
      </w:r>
      <w:r w:rsidRPr="0034028F">
        <w:rPr>
          <w:color w:val="auto"/>
          <w:lang w:val="en-US" w:eastAsia="en-US"/>
        </w:rPr>
        <w:t xml:space="preserve">RGBA DXT1, </w:t>
      </w:r>
      <w:r w:rsidR="00BC4FE6" w:rsidRPr="0034028F">
        <w:rPr>
          <w:color w:val="auto"/>
          <w:lang w:val="en-US" w:eastAsia="en-US"/>
        </w:rPr>
        <w:t>sRGB DXT</w:t>
      </w:r>
      <w:r w:rsidRPr="0034028F">
        <w:rPr>
          <w:color w:val="auto"/>
          <w:lang w:val="en-US" w:eastAsia="en-US"/>
        </w:rPr>
        <w:t xml:space="preserve"> and RGTC</w:t>
      </w:r>
      <w:r w:rsidR="00BC4FE6" w:rsidRPr="0034028F">
        <w:rPr>
          <w:color w:val="auto"/>
          <w:lang w:val="en-US" w:eastAsia="en-US"/>
        </w:rPr>
        <w:t xml:space="preserve"> formats</w:t>
      </w:r>
      <w:r w:rsidRPr="0034028F">
        <w:rPr>
          <w:color w:val="auto"/>
          <w:lang w:val="en-US" w:eastAsia="en-US"/>
        </w:rPr>
        <w:t xml:space="preserve"> and list ASTC formats </w:t>
      </w:r>
      <w:r w:rsidR="00AC5DD9" w:rsidRPr="0034028F">
        <w:rPr>
          <w:color w:val="auto"/>
          <w:lang w:val="en-US" w:eastAsia="en-US"/>
        </w:rPr>
        <w:t xml:space="preserve">and </w:t>
      </w:r>
      <w:hyperlink r:id="rId136" w:history="1">
        <w:r w:rsidR="00AC5DD9" w:rsidRPr="0034028F">
          <w:rPr>
            <w:rStyle w:val="Hyperlink"/>
            <w:color w:val="auto"/>
            <w:lang w:val="en-US" w:eastAsia="en-US"/>
          </w:rPr>
          <w:t>palette formats</w:t>
        </w:r>
      </w:hyperlink>
      <w:r w:rsidR="00AC5DD9" w:rsidRPr="0034028F">
        <w:rPr>
          <w:color w:val="auto"/>
          <w:lang w:val="en-US" w:eastAsia="en-US"/>
        </w:rPr>
        <w:t xml:space="preserve"> </w:t>
      </w:r>
      <w:r w:rsidRPr="0034028F">
        <w:rPr>
          <w:color w:val="auto"/>
          <w:lang w:val="en-US" w:eastAsia="en-US"/>
        </w:rPr>
        <w:t xml:space="preserve">that aren’t </w:t>
      </w:r>
      <w:r w:rsidR="00AC5DD9" w:rsidRPr="0034028F">
        <w:rPr>
          <w:color w:val="auto"/>
          <w:lang w:val="en-US" w:eastAsia="en-US"/>
        </w:rPr>
        <w:t>exposed as supported extensions</w:t>
      </w:r>
      <w:r w:rsidR="00BC4FE6" w:rsidRPr="0034028F">
        <w:rPr>
          <w:color w:val="auto"/>
          <w:lang w:val="en-US" w:eastAsia="en-US"/>
        </w:rPr>
        <w:t>.</w:t>
      </w:r>
    </w:p>
    <w:p w14:paraId="16ED6F1C" w14:textId="090249A1" w:rsidR="002E26F8" w:rsidRPr="0069132B" w:rsidRDefault="00192269" w:rsidP="00BC4FE6">
      <w:pPr>
        <w:pStyle w:val="ListParagraph"/>
        <w:rPr>
          <w:color w:val="auto"/>
        </w:rPr>
      </w:pPr>
      <w:hyperlink r:id="rId137" w:history="1">
        <w:r w:rsidR="002E26F8" w:rsidRPr="0034028F">
          <w:rPr>
            <w:rStyle w:val="Hyperlink"/>
            <w:color w:val="auto"/>
            <w:lang w:val="en-US" w:eastAsia="en-US"/>
          </w:rPr>
          <w:t>AMD driver (13441)</w:t>
        </w:r>
      </w:hyperlink>
      <w:r w:rsidR="002E26F8" w:rsidRPr="0034028F">
        <w:rPr>
          <w:color w:val="auto"/>
          <w:lang w:val="en-US" w:eastAsia="en-US"/>
        </w:rPr>
        <w:t xml:space="preserve"> </w:t>
      </w:r>
      <w:r w:rsidR="00DA6960" w:rsidRPr="0034028F">
        <w:rPr>
          <w:color w:val="auto"/>
          <w:lang w:val="en-US" w:eastAsia="en-US"/>
        </w:rPr>
        <w:t xml:space="preserve">and </w:t>
      </w:r>
      <w:hyperlink r:id="rId138" w:history="1">
        <w:r w:rsidR="00DA6960" w:rsidRPr="0034028F">
          <w:rPr>
            <w:rStyle w:val="Hyperlink"/>
            <w:color w:val="auto"/>
            <w:lang w:val="en-US" w:eastAsia="en-US"/>
          </w:rPr>
          <w:t>Intel driver (4454)</w:t>
        </w:r>
      </w:hyperlink>
      <w:r w:rsidR="00DA6960" w:rsidRPr="0034028F">
        <w:rPr>
          <w:color w:val="auto"/>
          <w:lang w:val="en-US" w:eastAsia="en-US"/>
        </w:rPr>
        <w:t xml:space="preserve"> </w:t>
      </w:r>
      <w:r w:rsidR="002E26F8" w:rsidRPr="0034028F">
        <w:rPr>
          <w:color w:val="auto"/>
          <w:lang w:val="en-US" w:eastAsia="en-US"/>
        </w:rPr>
        <w:t>doesn’t list sRGB DXT</w:t>
      </w:r>
      <w:r w:rsidR="00DA6960" w:rsidRPr="0034028F">
        <w:rPr>
          <w:color w:val="auto"/>
          <w:lang w:val="en-US" w:eastAsia="en-US"/>
        </w:rPr>
        <w:t>, LATC and</w:t>
      </w:r>
      <w:r w:rsidR="002E26F8" w:rsidRPr="0034028F">
        <w:rPr>
          <w:color w:val="auto"/>
          <w:lang w:val="en-US" w:eastAsia="en-US"/>
        </w:rPr>
        <w:t xml:space="preserve"> RGTC formats.</w:t>
      </w:r>
    </w:p>
    <w:p w14:paraId="62E293C5" w14:textId="035DD254" w:rsidR="0069132B" w:rsidRPr="0034028F" w:rsidRDefault="00192269" w:rsidP="00BC4FE6">
      <w:pPr>
        <w:pStyle w:val="ListParagraph"/>
        <w:rPr>
          <w:color w:val="auto"/>
        </w:rPr>
      </w:pPr>
      <w:hyperlink r:id="rId139" w:history="1">
        <w:r w:rsidR="0069132B" w:rsidRPr="001C727E">
          <w:rPr>
            <w:rStyle w:val="Hyperlink"/>
            <w:color w:val="auto"/>
            <w:lang w:val="en-US" w:eastAsia="en-US"/>
          </w:rPr>
          <w:t>Intel driver (</w:t>
        </w:r>
        <w:r w:rsidR="001C727E" w:rsidRPr="001C727E">
          <w:rPr>
            <w:rStyle w:val="Hyperlink"/>
            <w:color w:val="auto"/>
            <w:lang w:val="en-US" w:eastAsia="en-US"/>
          </w:rPr>
          <w:t>447</w:t>
        </w:r>
        <w:r w:rsidR="0069132B" w:rsidRPr="001C727E">
          <w:rPr>
            <w:rStyle w:val="Hyperlink"/>
            <w:color w:val="auto"/>
            <w:lang w:val="en-US" w:eastAsia="en-US"/>
          </w:rPr>
          <w:t>4)</w:t>
        </w:r>
      </w:hyperlink>
      <w:r w:rsidR="0069132B">
        <w:rPr>
          <w:color w:val="auto"/>
          <w:lang w:val="en-US" w:eastAsia="en-US"/>
        </w:rPr>
        <w:t xml:space="preserve"> doesn’t </w:t>
      </w:r>
      <w:r w:rsidR="005D36F0">
        <w:rPr>
          <w:color w:val="auto"/>
          <w:lang w:val="en-US" w:eastAsia="en-US"/>
        </w:rPr>
        <w:t>support ETC2 &amp; EAC (even through decompression)</w:t>
      </w:r>
      <w:r w:rsidR="001C727E">
        <w:rPr>
          <w:color w:val="auto"/>
          <w:lang w:val="en-US" w:eastAsia="en-US"/>
        </w:rPr>
        <w:t xml:space="preserve"> on Haswell</w:t>
      </w:r>
      <w:r w:rsidR="0073516B">
        <w:rPr>
          <w:color w:val="auto"/>
          <w:lang w:val="en-US" w:eastAsia="en-US"/>
        </w:rPr>
        <w:t>.</w:t>
      </w:r>
    </w:p>
    <w:p w14:paraId="6B09A0F9" w14:textId="75608FE6" w:rsidR="002E26F8" w:rsidRPr="002E26F8" w:rsidRDefault="002E26F8" w:rsidP="002E26F8">
      <w:pPr>
        <w:ind w:left="360"/>
        <w:rPr>
          <w:rFonts w:ascii="Times New Roman" w:hAnsi="Times New Roman"/>
          <w:color w:val="auto"/>
          <w:sz w:val="24"/>
          <w:szCs w:val="24"/>
          <w:lang w:val="en-US" w:eastAsia="en-US"/>
        </w:rPr>
      </w:pPr>
    </w:p>
    <w:p w14:paraId="540366C0" w14:textId="45A5753F" w:rsidR="008578FF" w:rsidRDefault="006065AA" w:rsidP="008578FF">
      <w:pPr>
        <w:pStyle w:val="Heading1"/>
      </w:pPr>
      <w:r>
        <w:br w:type="page"/>
      </w:r>
      <w:bookmarkStart w:id="27" w:name="_Toc456532141"/>
      <w:r w:rsidR="007D5784">
        <w:lastRenderedPageBreak/>
        <w:t>12</w:t>
      </w:r>
      <w:r w:rsidR="008578FF">
        <w:t>. Sized texture internal format</w:t>
      </w:r>
      <w:r w:rsidR="002132E5">
        <w:t xml:space="preserve"> support</w:t>
      </w:r>
      <w:bookmarkEnd w:id="27"/>
    </w:p>
    <w:p w14:paraId="2189B2B0" w14:textId="18DFA881" w:rsidR="008578FF" w:rsidRPr="00B31AB5" w:rsidRDefault="00B31AB5" w:rsidP="008578FF">
      <w:pPr>
        <w:pStyle w:val="Paragraph"/>
        <w:rPr>
          <w:rFonts w:ascii="Times New Roman" w:eastAsia="Times New Roman" w:hAnsi="Times New Roman" w:cs="Times New Roman"/>
          <w:color w:val="auto"/>
          <w:sz w:val="24"/>
          <w:szCs w:val="24"/>
        </w:rPr>
      </w:pPr>
      <w:r>
        <w:t xml:space="preserve">Required texture formats are described section 8.5.1 of the </w:t>
      </w:r>
      <w:hyperlink r:id="rId140" w:history="1">
        <w:r w:rsidRPr="00610657">
          <w:rPr>
            <w:rStyle w:val="Hyperlink"/>
            <w:rFonts w:ascii="Times New Roman" w:eastAsia="Times New Roman" w:hAnsi="Times New Roman" w:cs="Times New Roman"/>
            <w:color w:val="auto"/>
            <w:sz w:val="24"/>
            <w:szCs w:val="24"/>
          </w:rPr>
          <w:t>OpenGL 4.5</w:t>
        </w:r>
      </w:hyperlink>
      <w:r w:rsidRPr="00610657">
        <w:rPr>
          <w:rFonts w:ascii="Times New Roman" w:eastAsia="Times New Roman" w:hAnsi="Times New Roman" w:cs="Times New Roman"/>
          <w:color w:val="auto"/>
          <w:sz w:val="24"/>
          <w:szCs w:val="24"/>
        </w:rPr>
        <w:t xml:space="preserve"> and </w:t>
      </w:r>
      <w:hyperlink r:id="rId141" w:history="1">
        <w:r w:rsidRPr="00610657">
          <w:rPr>
            <w:rStyle w:val="Hyperlink"/>
            <w:rFonts w:ascii="Times New Roman" w:eastAsia="Times New Roman" w:hAnsi="Times New Roman" w:cs="Times New Roman"/>
            <w:color w:val="auto"/>
            <w:sz w:val="24"/>
            <w:szCs w:val="24"/>
          </w:rPr>
          <w:t>OpenGL ES 3.2</w:t>
        </w:r>
      </w:hyperlink>
      <w:r w:rsidRPr="00610657">
        <w:rPr>
          <w:rFonts w:ascii="Times New Roman" w:eastAsia="Times New Roman" w:hAnsi="Times New Roman" w:cs="Times New Roman"/>
          <w:color w:val="auto"/>
          <w:sz w:val="24"/>
          <w:szCs w:val="24"/>
        </w:rPr>
        <w:t xml:space="preserve"> specifications</w:t>
      </w:r>
      <w:r>
        <w:rPr>
          <w:rFonts w:ascii="Times New Roman" w:eastAsia="Times New Roman" w:hAnsi="Times New Roman" w:cs="Times New Roman"/>
          <w:color w:val="auto"/>
          <w:sz w:val="24"/>
          <w:szCs w:val="24"/>
        </w:rPr>
        <w:t xml:space="preserve">. On the contrary to compression formats, there is no query to list them and it’s required to check both versions and extensions. </w:t>
      </w:r>
      <w:r>
        <w:t>To save time, listing 12.1 summarizes the versions and extensions to check for each texture format.</w:t>
      </w:r>
    </w:p>
    <w:tbl>
      <w:tblPr>
        <w:tblStyle w:val="TableGrid"/>
        <w:tblW w:w="0" w:type="auto"/>
        <w:tblBorders>
          <w:top w:val="none" w:sz="0" w:space="0" w:color="auto"/>
          <w:left w:val="none" w:sz="0" w:space="0" w:color="auto"/>
          <w:bottom w:val="none" w:sz="0" w:space="0" w:color="auto"/>
          <w:right w:val="none" w:sz="0" w:space="0" w:color="auto"/>
        </w:tblBorders>
        <w:shd w:val="clear" w:color="auto" w:fill="FFF4E8"/>
        <w:tblLook w:val="04A0" w:firstRow="1" w:lastRow="0" w:firstColumn="1" w:lastColumn="0" w:noHBand="0" w:noVBand="1"/>
      </w:tblPr>
      <w:tblGrid>
        <w:gridCol w:w="3609"/>
        <w:gridCol w:w="3185"/>
        <w:gridCol w:w="2691"/>
        <w:gridCol w:w="1305"/>
      </w:tblGrid>
      <w:tr w:rsidR="008578FF" w:rsidRPr="00397981" w14:paraId="14185370" w14:textId="77777777" w:rsidTr="002132E5">
        <w:tc>
          <w:tcPr>
            <w:tcW w:w="3609" w:type="dxa"/>
            <w:shd w:val="clear" w:color="auto" w:fill="FFF4E8"/>
          </w:tcPr>
          <w:p w14:paraId="3A98C2BC" w14:textId="77777777" w:rsidR="008578FF" w:rsidRPr="00397981" w:rsidRDefault="008578FF" w:rsidP="00685851">
            <w:pPr>
              <w:rPr>
                <w:rStyle w:val="codeword0"/>
              </w:rPr>
            </w:pPr>
          </w:p>
        </w:tc>
        <w:tc>
          <w:tcPr>
            <w:tcW w:w="3185" w:type="dxa"/>
            <w:shd w:val="clear" w:color="auto" w:fill="FFF4E8"/>
          </w:tcPr>
          <w:p w14:paraId="11737400" w14:textId="77777777" w:rsidR="008578FF" w:rsidRPr="00397981" w:rsidRDefault="008578FF" w:rsidP="00685851">
            <w:pPr>
              <w:jc w:val="center"/>
              <w:rPr>
                <w:rStyle w:val="codeword0"/>
              </w:rPr>
            </w:pPr>
            <w:r w:rsidRPr="00397981">
              <w:rPr>
                <w:rStyle w:val="codeword0"/>
              </w:rPr>
              <w:t>OpenGL</w:t>
            </w:r>
          </w:p>
        </w:tc>
        <w:tc>
          <w:tcPr>
            <w:tcW w:w="2691" w:type="dxa"/>
            <w:tcBorders>
              <w:bottom w:val="single" w:sz="4" w:space="0" w:color="auto"/>
            </w:tcBorders>
            <w:shd w:val="clear" w:color="auto" w:fill="FFF4E8"/>
          </w:tcPr>
          <w:p w14:paraId="1535E557" w14:textId="77777777" w:rsidR="008578FF" w:rsidRPr="00397981" w:rsidRDefault="008578FF" w:rsidP="00685851">
            <w:pPr>
              <w:jc w:val="center"/>
              <w:rPr>
                <w:rStyle w:val="codeword0"/>
              </w:rPr>
            </w:pPr>
            <w:r w:rsidRPr="00397981">
              <w:rPr>
                <w:rStyle w:val="codeword0"/>
              </w:rPr>
              <w:t>OpenGL ES</w:t>
            </w:r>
          </w:p>
        </w:tc>
        <w:tc>
          <w:tcPr>
            <w:tcW w:w="1305" w:type="dxa"/>
            <w:tcBorders>
              <w:bottom w:val="single" w:sz="4" w:space="0" w:color="auto"/>
            </w:tcBorders>
            <w:shd w:val="clear" w:color="auto" w:fill="FFF4E8"/>
          </w:tcPr>
          <w:p w14:paraId="4FABFD11" w14:textId="77777777" w:rsidR="008578FF" w:rsidRPr="00397981" w:rsidRDefault="008578FF" w:rsidP="00685851">
            <w:pPr>
              <w:jc w:val="center"/>
              <w:rPr>
                <w:rStyle w:val="codeword0"/>
              </w:rPr>
            </w:pPr>
            <w:r w:rsidRPr="00397981">
              <w:rPr>
                <w:rStyle w:val="codeword0"/>
              </w:rPr>
              <w:t>WebGL</w:t>
            </w:r>
          </w:p>
        </w:tc>
      </w:tr>
      <w:tr w:rsidR="008578FF" w:rsidRPr="00397981" w14:paraId="3A2D82A7" w14:textId="77777777" w:rsidTr="002132E5">
        <w:tc>
          <w:tcPr>
            <w:tcW w:w="3609" w:type="dxa"/>
            <w:shd w:val="clear" w:color="auto" w:fill="FFF4E8"/>
          </w:tcPr>
          <w:p w14:paraId="0445B680" w14:textId="77777777" w:rsidR="008578FF" w:rsidRPr="00397981" w:rsidRDefault="008578FF" w:rsidP="00685851">
            <w:pPr>
              <w:jc w:val="left"/>
              <w:rPr>
                <w:rStyle w:val="codeword0"/>
              </w:rPr>
            </w:pPr>
            <w:r w:rsidRPr="00397981">
              <w:rPr>
                <w:rStyle w:val="codeword0"/>
              </w:rPr>
              <w:t>GL_R8, GL_RG8</w:t>
            </w:r>
          </w:p>
        </w:tc>
        <w:tc>
          <w:tcPr>
            <w:tcW w:w="3185" w:type="dxa"/>
            <w:shd w:val="clear" w:color="auto" w:fill="FFF4E8"/>
          </w:tcPr>
          <w:p w14:paraId="0176F291"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42" w:history="1">
              <w:r w:rsidRPr="002132E5">
                <w:rPr>
                  <w:rStyle w:val="codeword0"/>
                  <w:u w:val="single"/>
                </w:rPr>
                <w:t>GL_ARB_texture_rg</w:t>
              </w:r>
            </w:hyperlink>
          </w:p>
        </w:tc>
        <w:tc>
          <w:tcPr>
            <w:tcW w:w="2691" w:type="dxa"/>
            <w:tcBorders>
              <w:top w:val="single" w:sz="4" w:space="0" w:color="auto"/>
              <w:bottom w:val="single" w:sz="4" w:space="0" w:color="auto"/>
            </w:tcBorders>
            <w:shd w:val="clear" w:color="auto" w:fill="FFF4E8"/>
          </w:tcPr>
          <w:p w14:paraId="4B4462A4" w14:textId="77777777" w:rsidR="008578FF" w:rsidRPr="002132E5" w:rsidRDefault="008578FF" w:rsidP="002132E5">
            <w:pPr>
              <w:rPr>
                <w:rStyle w:val="codeword0"/>
              </w:rPr>
            </w:pPr>
            <w:r w:rsidRPr="002132E5">
              <w:rPr>
                <w:rStyle w:val="codeword0"/>
              </w:rPr>
              <w:t xml:space="preserve">3.0, </w:t>
            </w:r>
            <w:hyperlink r:id="rId143" w:history="1">
              <w:r w:rsidRPr="002132E5">
                <w:rPr>
                  <w:rStyle w:val="codeword0"/>
                  <w:u w:val="single"/>
                </w:rPr>
                <w:t>GL_EXT_texture_rg</w:t>
              </w:r>
            </w:hyperlink>
          </w:p>
        </w:tc>
        <w:tc>
          <w:tcPr>
            <w:tcW w:w="1305" w:type="dxa"/>
            <w:tcBorders>
              <w:top w:val="single" w:sz="4" w:space="0" w:color="auto"/>
              <w:bottom w:val="single" w:sz="4" w:space="0" w:color="auto"/>
            </w:tcBorders>
            <w:shd w:val="clear" w:color="auto" w:fill="FFF4E8"/>
          </w:tcPr>
          <w:p w14:paraId="19890FBD" w14:textId="77777777" w:rsidR="008578FF" w:rsidRPr="002132E5" w:rsidRDefault="008578FF" w:rsidP="00685851">
            <w:pPr>
              <w:jc w:val="left"/>
              <w:rPr>
                <w:rStyle w:val="codeword0"/>
              </w:rPr>
            </w:pPr>
            <w:r w:rsidRPr="002132E5">
              <w:rPr>
                <w:rStyle w:val="codeword0"/>
              </w:rPr>
              <w:t>2.0</w:t>
            </w:r>
          </w:p>
        </w:tc>
      </w:tr>
      <w:tr w:rsidR="008578FF" w:rsidRPr="00397981" w14:paraId="41EFFF86" w14:textId="77777777" w:rsidTr="002132E5">
        <w:tc>
          <w:tcPr>
            <w:tcW w:w="3609" w:type="dxa"/>
            <w:shd w:val="clear" w:color="auto" w:fill="FFF4E8"/>
          </w:tcPr>
          <w:p w14:paraId="7EFA14F5" w14:textId="77777777" w:rsidR="008578FF" w:rsidRPr="00397981" w:rsidRDefault="008578FF" w:rsidP="00685851">
            <w:pPr>
              <w:jc w:val="left"/>
              <w:rPr>
                <w:rStyle w:val="codeword0"/>
              </w:rPr>
            </w:pPr>
            <w:r w:rsidRPr="00397981">
              <w:rPr>
                <w:rStyle w:val="codeword0"/>
              </w:rPr>
              <w:t>GL_RGB8, GL_RGBA8</w:t>
            </w:r>
          </w:p>
        </w:tc>
        <w:tc>
          <w:tcPr>
            <w:tcW w:w="3185" w:type="dxa"/>
            <w:shd w:val="clear" w:color="auto" w:fill="FFF4E8"/>
          </w:tcPr>
          <w:p w14:paraId="5B030878" w14:textId="77777777" w:rsidR="008578FF" w:rsidRPr="00397981" w:rsidRDefault="008578FF" w:rsidP="00685851">
            <w:pPr>
              <w:jc w:val="left"/>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1E68BB0A" w14:textId="77777777" w:rsidR="008578FF" w:rsidRPr="002132E5" w:rsidRDefault="008578FF" w:rsidP="002132E5">
            <w:pPr>
              <w:rPr>
                <w:rStyle w:val="codeword0"/>
              </w:rPr>
            </w:pPr>
            <w:r w:rsidRPr="002132E5">
              <w:rPr>
                <w:rStyle w:val="codeword0"/>
              </w:rPr>
              <w:t>2.0</w:t>
            </w:r>
          </w:p>
        </w:tc>
        <w:tc>
          <w:tcPr>
            <w:tcW w:w="1305" w:type="dxa"/>
            <w:tcBorders>
              <w:top w:val="single" w:sz="4" w:space="0" w:color="auto"/>
              <w:bottom w:val="single" w:sz="4" w:space="0" w:color="auto"/>
            </w:tcBorders>
            <w:shd w:val="clear" w:color="auto" w:fill="FFF4E8"/>
          </w:tcPr>
          <w:p w14:paraId="32DC2123" w14:textId="77777777" w:rsidR="008578FF" w:rsidRPr="002132E5" w:rsidRDefault="008578FF" w:rsidP="00685851">
            <w:pPr>
              <w:jc w:val="left"/>
              <w:rPr>
                <w:rStyle w:val="codeword0"/>
              </w:rPr>
            </w:pPr>
            <w:r w:rsidRPr="002132E5">
              <w:rPr>
                <w:rStyle w:val="codeword0"/>
              </w:rPr>
              <w:t>1.0</w:t>
            </w:r>
          </w:p>
        </w:tc>
      </w:tr>
      <w:tr w:rsidR="008578FF" w:rsidRPr="00397981" w14:paraId="47875AF9" w14:textId="77777777" w:rsidTr="002132E5">
        <w:tc>
          <w:tcPr>
            <w:tcW w:w="3609" w:type="dxa"/>
            <w:shd w:val="clear" w:color="auto" w:fill="FFF4E8"/>
          </w:tcPr>
          <w:p w14:paraId="2F2AA048" w14:textId="77777777" w:rsidR="008578FF" w:rsidRPr="00397981" w:rsidRDefault="008578FF" w:rsidP="00685851">
            <w:pPr>
              <w:jc w:val="left"/>
              <w:rPr>
                <w:rStyle w:val="codeword0"/>
              </w:rPr>
            </w:pPr>
            <w:r w:rsidRPr="00397981">
              <w:rPr>
                <w:rStyle w:val="codeword0"/>
              </w:rPr>
              <w:t>GL_SR8</w:t>
            </w:r>
          </w:p>
        </w:tc>
        <w:tc>
          <w:tcPr>
            <w:tcW w:w="3185" w:type="dxa"/>
            <w:shd w:val="clear" w:color="auto" w:fill="FFF4E8"/>
          </w:tcPr>
          <w:p w14:paraId="1153B384" w14:textId="77777777" w:rsidR="008578FF" w:rsidRPr="00397981" w:rsidRDefault="008578FF" w:rsidP="00685851">
            <w:pPr>
              <w:jc w:val="left"/>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531A7BC2" w14:textId="77777777" w:rsidR="008578FF" w:rsidRPr="002132E5" w:rsidRDefault="00192269" w:rsidP="002132E5">
            <w:pPr>
              <w:rPr>
                <w:rStyle w:val="codeword0"/>
                <w:u w:val="single"/>
              </w:rPr>
            </w:pPr>
            <w:hyperlink r:id="rId144" w:history="1">
              <w:r w:rsidR="008578FF" w:rsidRPr="002132E5">
                <w:rPr>
                  <w:rStyle w:val="codeword0"/>
                  <w:u w:val="single"/>
                </w:rPr>
                <w:t>GL_EXT_texture_sRGB_R8</w:t>
              </w:r>
            </w:hyperlink>
          </w:p>
        </w:tc>
        <w:tc>
          <w:tcPr>
            <w:tcW w:w="1305" w:type="dxa"/>
            <w:tcBorders>
              <w:top w:val="single" w:sz="4" w:space="0" w:color="auto"/>
              <w:bottom w:val="single" w:sz="4" w:space="0" w:color="auto"/>
            </w:tcBorders>
            <w:shd w:val="clear" w:color="auto" w:fill="FFF4E8"/>
          </w:tcPr>
          <w:p w14:paraId="3A0AB325" w14:textId="77777777" w:rsidR="008578FF" w:rsidRPr="002132E5" w:rsidRDefault="008578FF" w:rsidP="00685851">
            <w:pPr>
              <w:jc w:val="left"/>
              <w:rPr>
                <w:rStyle w:val="codeword0"/>
              </w:rPr>
            </w:pPr>
            <w:r w:rsidRPr="002132E5">
              <w:rPr>
                <w:rStyle w:val="codeword0"/>
              </w:rPr>
              <w:t>N/A</w:t>
            </w:r>
          </w:p>
        </w:tc>
      </w:tr>
      <w:tr w:rsidR="008578FF" w:rsidRPr="00397981" w14:paraId="15E9B447" w14:textId="77777777" w:rsidTr="002132E5">
        <w:tc>
          <w:tcPr>
            <w:tcW w:w="3609" w:type="dxa"/>
            <w:shd w:val="clear" w:color="auto" w:fill="FFF4E8"/>
          </w:tcPr>
          <w:p w14:paraId="2EB9D5B4" w14:textId="77777777" w:rsidR="008578FF" w:rsidRPr="00397981" w:rsidRDefault="008578FF" w:rsidP="00685851">
            <w:pPr>
              <w:jc w:val="left"/>
              <w:rPr>
                <w:rStyle w:val="codeword0"/>
              </w:rPr>
            </w:pPr>
            <w:r w:rsidRPr="00397981">
              <w:rPr>
                <w:rStyle w:val="codeword0"/>
              </w:rPr>
              <w:t>GL_SRG8</w:t>
            </w:r>
          </w:p>
        </w:tc>
        <w:tc>
          <w:tcPr>
            <w:tcW w:w="3185" w:type="dxa"/>
            <w:shd w:val="clear" w:color="auto" w:fill="FFF4E8"/>
          </w:tcPr>
          <w:p w14:paraId="2A482CAA" w14:textId="77777777" w:rsidR="008578FF" w:rsidRPr="00397981" w:rsidRDefault="008578FF" w:rsidP="00685851">
            <w:pPr>
              <w:jc w:val="left"/>
              <w:rPr>
                <w:rStyle w:val="codeword0"/>
              </w:rPr>
            </w:pPr>
            <w:r w:rsidRPr="00397981">
              <w:rPr>
                <w:rStyle w:val="codeword0"/>
              </w:rPr>
              <w:t>N/A</w:t>
            </w:r>
          </w:p>
        </w:tc>
        <w:tc>
          <w:tcPr>
            <w:tcW w:w="2691" w:type="dxa"/>
            <w:tcBorders>
              <w:top w:val="single" w:sz="4" w:space="0" w:color="auto"/>
              <w:bottom w:val="single" w:sz="4" w:space="0" w:color="auto"/>
            </w:tcBorders>
            <w:shd w:val="clear" w:color="auto" w:fill="FFF4E8"/>
          </w:tcPr>
          <w:p w14:paraId="2DE63A2B" w14:textId="77777777" w:rsidR="008578FF" w:rsidRPr="002132E5" w:rsidRDefault="00192269" w:rsidP="002132E5">
            <w:pPr>
              <w:rPr>
                <w:rStyle w:val="codeword0"/>
                <w:u w:val="single"/>
              </w:rPr>
            </w:pPr>
            <w:hyperlink r:id="rId145" w:history="1">
              <w:r w:rsidR="008578FF" w:rsidRPr="002132E5">
                <w:rPr>
                  <w:rStyle w:val="codeword0"/>
                  <w:u w:val="single"/>
                </w:rPr>
                <w:t>GL_EXT_texture_sRGB_RG8</w:t>
              </w:r>
            </w:hyperlink>
          </w:p>
        </w:tc>
        <w:tc>
          <w:tcPr>
            <w:tcW w:w="1305" w:type="dxa"/>
            <w:tcBorders>
              <w:top w:val="single" w:sz="4" w:space="0" w:color="auto"/>
              <w:bottom w:val="single" w:sz="4" w:space="0" w:color="auto"/>
            </w:tcBorders>
            <w:shd w:val="clear" w:color="auto" w:fill="FFF4E8"/>
          </w:tcPr>
          <w:p w14:paraId="7452573D" w14:textId="77777777" w:rsidR="008578FF" w:rsidRPr="002132E5" w:rsidRDefault="008578FF" w:rsidP="00685851">
            <w:pPr>
              <w:jc w:val="left"/>
              <w:rPr>
                <w:rStyle w:val="codeword0"/>
              </w:rPr>
            </w:pPr>
            <w:r w:rsidRPr="002132E5">
              <w:rPr>
                <w:rStyle w:val="codeword0"/>
              </w:rPr>
              <w:t>N/A</w:t>
            </w:r>
          </w:p>
        </w:tc>
      </w:tr>
      <w:tr w:rsidR="008578FF" w:rsidRPr="00397981" w14:paraId="29057344" w14:textId="77777777" w:rsidTr="002132E5">
        <w:tc>
          <w:tcPr>
            <w:tcW w:w="3609" w:type="dxa"/>
            <w:shd w:val="clear" w:color="auto" w:fill="FFF4E8"/>
          </w:tcPr>
          <w:p w14:paraId="41B5B7AC" w14:textId="77777777" w:rsidR="008578FF" w:rsidRPr="00397981" w:rsidRDefault="008578FF" w:rsidP="00685851">
            <w:pPr>
              <w:jc w:val="left"/>
              <w:rPr>
                <w:rStyle w:val="codeword0"/>
              </w:rPr>
            </w:pPr>
            <w:r w:rsidRPr="00397981">
              <w:rPr>
                <w:rStyle w:val="codeword0"/>
              </w:rPr>
              <w:t>GL_SRGB8, GL_SRGB8_ALPHA8</w:t>
            </w:r>
          </w:p>
        </w:tc>
        <w:tc>
          <w:tcPr>
            <w:tcW w:w="3185" w:type="dxa"/>
            <w:shd w:val="clear" w:color="auto" w:fill="FFF4E8"/>
          </w:tcPr>
          <w:p w14:paraId="73541DF1"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46" w:history="1">
              <w:r w:rsidRPr="002132E5">
                <w:rPr>
                  <w:rStyle w:val="codeword0"/>
                  <w:u w:val="single"/>
                </w:rPr>
                <w:t>GL_EXT_texture_sRGB</w:t>
              </w:r>
            </w:hyperlink>
          </w:p>
        </w:tc>
        <w:tc>
          <w:tcPr>
            <w:tcW w:w="2691" w:type="dxa"/>
            <w:tcBorders>
              <w:top w:val="single" w:sz="4" w:space="0" w:color="auto"/>
              <w:bottom w:val="single" w:sz="4" w:space="0" w:color="auto"/>
            </w:tcBorders>
            <w:shd w:val="clear" w:color="auto" w:fill="FFF4E8"/>
          </w:tcPr>
          <w:p w14:paraId="7D0DAC4B" w14:textId="77777777" w:rsidR="008578FF" w:rsidRPr="002132E5" w:rsidRDefault="008578FF" w:rsidP="002132E5">
            <w:pPr>
              <w:rPr>
                <w:rStyle w:val="codeword0"/>
              </w:rPr>
            </w:pPr>
            <w:r w:rsidRPr="002132E5">
              <w:rPr>
                <w:rStyle w:val="codeword0"/>
              </w:rPr>
              <w:t xml:space="preserve">3.0, </w:t>
            </w:r>
            <w:hyperlink r:id="rId147" w:history="1">
              <w:r w:rsidRPr="002132E5">
                <w:rPr>
                  <w:rStyle w:val="codeword0"/>
                  <w:u w:val="single"/>
                </w:rPr>
                <w:t>GL_EXT_sRGB</w:t>
              </w:r>
            </w:hyperlink>
          </w:p>
        </w:tc>
        <w:tc>
          <w:tcPr>
            <w:tcW w:w="1305" w:type="dxa"/>
            <w:tcBorders>
              <w:top w:val="single" w:sz="4" w:space="0" w:color="auto"/>
              <w:bottom w:val="single" w:sz="4" w:space="0" w:color="auto"/>
            </w:tcBorders>
            <w:shd w:val="clear" w:color="auto" w:fill="FFF4E8"/>
          </w:tcPr>
          <w:p w14:paraId="1097C24B" w14:textId="77777777" w:rsidR="008578FF" w:rsidRPr="002132E5" w:rsidRDefault="008578FF" w:rsidP="002132E5">
            <w:pPr>
              <w:rPr>
                <w:rStyle w:val="codeword0"/>
              </w:rPr>
            </w:pPr>
            <w:r w:rsidRPr="002132E5">
              <w:rPr>
                <w:rStyle w:val="codeword0"/>
              </w:rPr>
              <w:t xml:space="preserve">2.0, </w:t>
            </w:r>
            <w:hyperlink r:id="rId148" w:history="1">
              <w:r w:rsidRPr="002132E5">
                <w:rPr>
                  <w:rStyle w:val="codeword0"/>
                  <w:u w:val="single"/>
                </w:rPr>
                <w:t>GL_EXT_sRGB</w:t>
              </w:r>
            </w:hyperlink>
          </w:p>
        </w:tc>
      </w:tr>
      <w:tr w:rsidR="008578FF" w:rsidRPr="00397981" w14:paraId="416E35CA" w14:textId="77777777" w:rsidTr="002132E5">
        <w:tc>
          <w:tcPr>
            <w:tcW w:w="3609" w:type="dxa"/>
            <w:shd w:val="clear" w:color="auto" w:fill="FFF4E8"/>
          </w:tcPr>
          <w:p w14:paraId="5123BE23" w14:textId="77777777" w:rsidR="008578FF" w:rsidRPr="00397981" w:rsidRDefault="008578FF" w:rsidP="00685851">
            <w:pPr>
              <w:jc w:val="left"/>
              <w:rPr>
                <w:rStyle w:val="codeword0"/>
              </w:rPr>
            </w:pPr>
            <w:r w:rsidRPr="00397981">
              <w:rPr>
                <w:rStyle w:val="codeword0"/>
              </w:rPr>
              <w:t>GL_R16, GL_RG16, GL_RGB16, GL_RGBA16,</w:t>
            </w:r>
          </w:p>
        </w:tc>
        <w:tc>
          <w:tcPr>
            <w:tcW w:w="3185" w:type="dxa"/>
            <w:shd w:val="clear" w:color="auto" w:fill="FFF4E8"/>
          </w:tcPr>
          <w:p w14:paraId="634214A9" w14:textId="77777777" w:rsidR="008578FF" w:rsidRPr="00397981" w:rsidRDefault="008578FF" w:rsidP="00685851">
            <w:pPr>
              <w:jc w:val="left"/>
              <w:rPr>
                <w:rStyle w:val="codeword0"/>
              </w:rPr>
            </w:pPr>
            <w:r w:rsidRPr="00397981">
              <w:rPr>
                <w:rStyle w:val="codeword0"/>
              </w:rPr>
              <w:t>1.1</w:t>
            </w:r>
          </w:p>
        </w:tc>
        <w:tc>
          <w:tcPr>
            <w:tcW w:w="2691" w:type="dxa"/>
            <w:tcBorders>
              <w:top w:val="single" w:sz="4" w:space="0" w:color="auto"/>
              <w:bottom w:val="single" w:sz="4" w:space="0" w:color="auto"/>
            </w:tcBorders>
            <w:shd w:val="clear" w:color="auto" w:fill="FFF4E8"/>
          </w:tcPr>
          <w:p w14:paraId="791F9053" w14:textId="77777777" w:rsidR="008578FF" w:rsidRPr="002132E5" w:rsidRDefault="00192269" w:rsidP="002132E5">
            <w:pPr>
              <w:rPr>
                <w:rStyle w:val="codeword0"/>
                <w:u w:val="single"/>
              </w:rPr>
            </w:pPr>
            <w:hyperlink r:id="rId149" w:history="1">
              <w:r w:rsidR="008578FF" w:rsidRPr="002132E5">
                <w:rPr>
                  <w:rStyle w:val="codeword0"/>
                  <w:u w:val="single"/>
                </w:rPr>
                <w:t>GL_EXT_texture_norm16</w:t>
              </w:r>
            </w:hyperlink>
          </w:p>
          <w:p w14:paraId="4AF0C6CC"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120769B0" w14:textId="77777777" w:rsidR="008578FF" w:rsidRPr="002132E5" w:rsidRDefault="008578FF" w:rsidP="00685851">
            <w:pPr>
              <w:jc w:val="left"/>
              <w:rPr>
                <w:rStyle w:val="codeword0"/>
              </w:rPr>
            </w:pPr>
            <w:r w:rsidRPr="002132E5">
              <w:rPr>
                <w:rStyle w:val="codeword0"/>
              </w:rPr>
              <w:t>N/A</w:t>
            </w:r>
          </w:p>
        </w:tc>
      </w:tr>
      <w:tr w:rsidR="008578FF" w:rsidRPr="00397981" w14:paraId="10A86532" w14:textId="77777777" w:rsidTr="002132E5">
        <w:tc>
          <w:tcPr>
            <w:tcW w:w="3609" w:type="dxa"/>
            <w:shd w:val="clear" w:color="auto" w:fill="FFF4E8"/>
          </w:tcPr>
          <w:p w14:paraId="3C1270B5" w14:textId="77777777" w:rsidR="008578FF" w:rsidRPr="00397981" w:rsidRDefault="008578FF" w:rsidP="00685851">
            <w:pPr>
              <w:jc w:val="left"/>
              <w:rPr>
                <w:rStyle w:val="codeword0"/>
              </w:rPr>
            </w:pPr>
            <w:r w:rsidRPr="00397981">
              <w:rPr>
                <w:rStyle w:val="codeword0"/>
              </w:rPr>
              <w:t>GL_R8_SNORM, GL_RG8_SNORM, GL_RGBA8_SNORM</w:t>
            </w:r>
          </w:p>
        </w:tc>
        <w:tc>
          <w:tcPr>
            <w:tcW w:w="3185" w:type="dxa"/>
            <w:shd w:val="clear" w:color="auto" w:fill="FFF4E8"/>
          </w:tcPr>
          <w:p w14:paraId="2A7A9FEE"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0"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3D562E93" w14:textId="77777777" w:rsidR="008578FF" w:rsidRPr="002132E5" w:rsidRDefault="008578FF" w:rsidP="002132E5">
            <w:pPr>
              <w:rPr>
                <w:rStyle w:val="codeword0"/>
              </w:rPr>
            </w:pPr>
            <w:r w:rsidRPr="002132E5">
              <w:rPr>
                <w:rStyle w:val="codeword0"/>
              </w:rPr>
              <w:t xml:space="preserve">3.0, </w:t>
            </w:r>
            <w:hyperlink r:id="rId151" w:history="1">
              <w:r w:rsidRPr="002132E5">
                <w:rPr>
                  <w:rStyle w:val="codeword0"/>
                  <w:u w:val="single"/>
                </w:rPr>
                <w:t>GL_EXT_render_snorm</w:t>
              </w:r>
            </w:hyperlink>
          </w:p>
          <w:p w14:paraId="2E459153" w14:textId="77777777" w:rsidR="008578FF" w:rsidRPr="002132E5" w:rsidRDefault="008578FF" w:rsidP="002132E5">
            <w:pPr>
              <w:rPr>
                <w:rStyle w:val="codeword0"/>
              </w:rPr>
            </w:pPr>
          </w:p>
        </w:tc>
        <w:tc>
          <w:tcPr>
            <w:tcW w:w="1305" w:type="dxa"/>
            <w:tcBorders>
              <w:top w:val="single" w:sz="4" w:space="0" w:color="auto"/>
              <w:bottom w:val="single" w:sz="4" w:space="0" w:color="auto"/>
            </w:tcBorders>
            <w:shd w:val="clear" w:color="auto" w:fill="FFF4E8"/>
          </w:tcPr>
          <w:p w14:paraId="3DE4E16A" w14:textId="77777777" w:rsidR="008578FF" w:rsidRPr="002132E5" w:rsidRDefault="008578FF" w:rsidP="00685851">
            <w:pPr>
              <w:jc w:val="left"/>
              <w:rPr>
                <w:rStyle w:val="codeword0"/>
              </w:rPr>
            </w:pPr>
            <w:r w:rsidRPr="002132E5">
              <w:rPr>
                <w:rStyle w:val="codeword0"/>
              </w:rPr>
              <w:t>2.0</w:t>
            </w:r>
          </w:p>
        </w:tc>
      </w:tr>
      <w:tr w:rsidR="008578FF" w:rsidRPr="00397981" w14:paraId="027B5A92" w14:textId="77777777" w:rsidTr="002132E5">
        <w:tc>
          <w:tcPr>
            <w:tcW w:w="3609" w:type="dxa"/>
            <w:shd w:val="clear" w:color="auto" w:fill="FFF4E8"/>
          </w:tcPr>
          <w:p w14:paraId="273EDFCB" w14:textId="77777777" w:rsidR="008578FF" w:rsidRPr="00397981" w:rsidRDefault="008578FF" w:rsidP="00685851">
            <w:pPr>
              <w:jc w:val="left"/>
              <w:rPr>
                <w:rStyle w:val="codeword0"/>
              </w:rPr>
            </w:pPr>
            <w:r w:rsidRPr="00397981">
              <w:rPr>
                <w:rStyle w:val="codeword0"/>
              </w:rPr>
              <w:t>GL_RGB8_SNORM,</w:t>
            </w:r>
          </w:p>
        </w:tc>
        <w:tc>
          <w:tcPr>
            <w:tcW w:w="3185" w:type="dxa"/>
            <w:shd w:val="clear" w:color="auto" w:fill="FFF4E8"/>
          </w:tcPr>
          <w:p w14:paraId="321C442A"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2"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016FDBCC" w14:textId="77777777" w:rsidR="008578FF" w:rsidRPr="002132E5" w:rsidRDefault="008578FF" w:rsidP="002132E5">
            <w:pPr>
              <w:rPr>
                <w:rStyle w:val="codeword0"/>
              </w:rPr>
            </w:pPr>
            <w:r w:rsidRPr="002132E5">
              <w:rPr>
                <w:rStyle w:val="codeword0"/>
              </w:rPr>
              <w:t>3.0</w:t>
            </w:r>
          </w:p>
        </w:tc>
        <w:tc>
          <w:tcPr>
            <w:tcW w:w="1305" w:type="dxa"/>
            <w:tcBorders>
              <w:top w:val="single" w:sz="4" w:space="0" w:color="auto"/>
              <w:bottom w:val="single" w:sz="4" w:space="0" w:color="auto"/>
            </w:tcBorders>
            <w:shd w:val="clear" w:color="auto" w:fill="FFF4E8"/>
          </w:tcPr>
          <w:p w14:paraId="3B4FE119" w14:textId="77777777" w:rsidR="008578FF" w:rsidRPr="002132E5" w:rsidRDefault="008578FF" w:rsidP="00685851">
            <w:pPr>
              <w:jc w:val="left"/>
              <w:rPr>
                <w:rStyle w:val="codeword0"/>
              </w:rPr>
            </w:pPr>
            <w:r w:rsidRPr="002132E5">
              <w:rPr>
                <w:rStyle w:val="codeword0"/>
              </w:rPr>
              <w:t>2.0</w:t>
            </w:r>
          </w:p>
        </w:tc>
      </w:tr>
      <w:tr w:rsidR="008578FF" w:rsidRPr="00397981" w14:paraId="4C61B894" w14:textId="77777777" w:rsidTr="002132E5">
        <w:tc>
          <w:tcPr>
            <w:tcW w:w="3609" w:type="dxa"/>
            <w:shd w:val="clear" w:color="auto" w:fill="FFF4E8"/>
          </w:tcPr>
          <w:p w14:paraId="514E53DA" w14:textId="77777777" w:rsidR="008578FF" w:rsidRPr="00397981" w:rsidRDefault="008578FF" w:rsidP="00685851">
            <w:pPr>
              <w:jc w:val="left"/>
              <w:rPr>
                <w:rStyle w:val="codeword0"/>
              </w:rPr>
            </w:pPr>
            <w:r w:rsidRPr="00397981">
              <w:rPr>
                <w:rStyle w:val="codeword0"/>
              </w:rPr>
              <w:t>GL_R16_SNORM, GL_RG16_SNORM, GL_RGBA16_SNORM</w:t>
            </w:r>
          </w:p>
        </w:tc>
        <w:tc>
          <w:tcPr>
            <w:tcW w:w="3185" w:type="dxa"/>
            <w:shd w:val="clear" w:color="auto" w:fill="FFF4E8"/>
          </w:tcPr>
          <w:p w14:paraId="44F3B09B"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3"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53CB160E" w14:textId="77777777" w:rsidR="008578FF" w:rsidRPr="002132E5" w:rsidRDefault="00192269" w:rsidP="002132E5">
            <w:pPr>
              <w:rPr>
                <w:rStyle w:val="codeword0"/>
              </w:rPr>
            </w:pPr>
            <w:hyperlink r:id="rId154" w:history="1">
              <w:r w:rsidR="008578FF" w:rsidRPr="002132E5">
                <w:rPr>
                  <w:rStyle w:val="codeword0"/>
                  <w:u w:val="single"/>
                </w:rPr>
                <w:t>GL_EXT_render_snorm</w:t>
              </w:r>
            </w:hyperlink>
            <w:r w:rsidR="008578FF" w:rsidRPr="002132E5">
              <w:rPr>
                <w:rStyle w:val="codeword0"/>
              </w:rPr>
              <w:t xml:space="preserve">, </w:t>
            </w:r>
            <w:hyperlink r:id="rId155"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3119F892" w14:textId="77777777" w:rsidR="008578FF" w:rsidRPr="002132E5" w:rsidRDefault="008578FF" w:rsidP="00685851">
            <w:pPr>
              <w:jc w:val="left"/>
              <w:rPr>
                <w:rStyle w:val="codeword0"/>
              </w:rPr>
            </w:pPr>
          </w:p>
        </w:tc>
      </w:tr>
      <w:tr w:rsidR="008578FF" w:rsidRPr="00397981" w14:paraId="1C81AF26" w14:textId="77777777" w:rsidTr="002132E5">
        <w:tc>
          <w:tcPr>
            <w:tcW w:w="3609" w:type="dxa"/>
            <w:shd w:val="clear" w:color="auto" w:fill="FFF4E8"/>
          </w:tcPr>
          <w:p w14:paraId="5BF2E0CD" w14:textId="77777777" w:rsidR="008578FF" w:rsidRPr="00397981" w:rsidRDefault="008578FF" w:rsidP="00685851">
            <w:pPr>
              <w:jc w:val="left"/>
              <w:rPr>
                <w:rStyle w:val="codeword0"/>
              </w:rPr>
            </w:pPr>
            <w:r w:rsidRPr="00397981">
              <w:rPr>
                <w:rStyle w:val="codeword0"/>
              </w:rPr>
              <w:t>GL_RGB16_SNORM</w:t>
            </w:r>
          </w:p>
        </w:tc>
        <w:tc>
          <w:tcPr>
            <w:tcW w:w="3185" w:type="dxa"/>
            <w:shd w:val="clear" w:color="auto" w:fill="FFF4E8"/>
          </w:tcPr>
          <w:p w14:paraId="0FA70CEA"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6" w:history="1">
              <w:r w:rsidRPr="002132E5">
                <w:rPr>
                  <w:rStyle w:val="codeword0"/>
                  <w:u w:val="single"/>
                </w:rPr>
                <w:t>GL_EXT_texture_snorm</w:t>
              </w:r>
            </w:hyperlink>
          </w:p>
        </w:tc>
        <w:tc>
          <w:tcPr>
            <w:tcW w:w="2691" w:type="dxa"/>
            <w:tcBorders>
              <w:top w:val="single" w:sz="4" w:space="0" w:color="auto"/>
              <w:bottom w:val="single" w:sz="4" w:space="0" w:color="auto"/>
            </w:tcBorders>
            <w:shd w:val="clear" w:color="auto" w:fill="FFF4E8"/>
          </w:tcPr>
          <w:p w14:paraId="16A72AD4" w14:textId="77777777" w:rsidR="008578FF" w:rsidRPr="002132E5" w:rsidRDefault="00192269" w:rsidP="002132E5">
            <w:pPr>
              <w:rPr>
                <w:rStyle w:val="codeword0"/>
                <w:u w:val="single"/>
              </w:rPr>
            </w:pPr>
            <w:hyperlink r:id="rId157" w:history="1">
              <w:r w:rsidR="008578FF" w:rsidRPr="002132E5">
                <w:rPr>
                  <w:rStyle w:val="codeword0"/>
                  <w:u w:val="single"/>
                </w:rPr>
                <w:t>GL_EXT_texture_norm16</w:t>
              </w:r>
            </w:hyperlink>
          </w:p>
        </w:tc>
        <w:tc>
          <w:tcPr>
            <w:tcW w:w="1305" w:type="dxa"/>
            <w:tcBorders>
              <w:top w:val="single" w:sz="4" w:space="0" w:color="auto"/>
              <w:bottom w:val="single" w:sz="4" w:space="0" w:color="auto"/>
            </w:tcBorders>
            <w:shd w:val="clear" w:color="auto" w:fill="FFF4E8"/>
          </w:tcPr>
          <w:p w14:paraId="2622B4E0" w14:textId="77777777" w:rsidR="008578FF" w:rsidRPr="002132E5" w:rsidRDefault="008578FF" w:rsidP="00685851">
            <w:pPr>
              <w:jc w:val="left"/>
              <w:rPr>
                <w:rStyle w:val="codeword0"/>
              </w:rPr>
            </w:pPr>
          </w:p>
        </w:tc>
      </w:tr>
      <w:tr w:rsidR="008578FF" w:rsidRPr="00397981" w14:paraId="21BEB283" w14:textId="77777777" w:rsidTr="002132E5">
        <w:tc>
          <w:tcPr>
            <w:tcW w:w="3609" w:type="dxa"/>
            <w:shd w:val="clear" w:color="auto" w:fill="FFF4E8"/>
          </w:tcPr>
          <w:p w14:paraId="3628FA01" w14:textId="77777777" w:rsidR="008578FF" w:rsidRPr="00397981" w:rsidRDefault="008578FF" w:rsidP="00685851">
            <w:pPr>
              <w:jc w:val="left"/>
              <w:rPr>
                <w:rStyle w:val="codeword0"/>
              </w:rPr>
            </w:pPr>
            <w:r w:rsidRPr="00397981">
              <w:rPr>
                <w:rStyle w:val="codeword0"/>
              </w:rPr>
              <w:t>GL_R8UI, GL_RG8UI, GL_R16UI, GL_RG16UI, GL_R32UI, GL_RG32UI, GL_R8I, GL_RG8I, GL_R16I, GL_RG16I, GL_R32I, GL_RG32I</w:t>
            </w:r>
          </w:p>
        </w:tc>
        <w:tc>
          <w:tcPr>
            <w:tcW w:w="3185" w:type="dxa"/>
            <w:shd w:val="clear" w:color="auto" w:fill="FFF4E8"/>
          </w:tcPr>
          <w:p w14:paraId="5D0BD0DA"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8" w:history="1">
              <w:r w:rsidRPr="002132E5">
                <w:rPr>
                  <w:rStyle w:val="codeword0"/>
                  <w:u w:val="single"/>
                </w:rPr>
                <w:t>GL_ARB_texture_rg</w:t>
              </w:r>
            </w:hyperlink>
          </w:p>
          <w:p w14:paraId="295828E4" w14:textId="77777777" w:rsidR="008578FF" w:rsidRPr="00397981" w:rsidRDefault="008578FF" w:rsidP="00685851">
            <w:pPr>
              <w:jc w:val="left"/>
              <w:rPr>
                <w:rStyle w:val="codeword0"/>
              </w:rPr>
            </w:pPr>
          </w:p>
        </w:tc>
        <w:tc>
          <w:tcPr>
            <w:tcW w:w="2691" w:type="dxa"/>
            <w:tcBorders>
              <w:top w:val="single" w:sz="4" w:space="0" w:color="auto"/>
            </w:tcBorders>
            <w:shd w:val="clear" w:color="auto" w:fill="FFF4E8"/>
          </w:tcPr>
          <w:p w14:paraId="362589AC" w14:textId="77777777" w:rsidR="008578FF" w:rsidRPr="00397981" w:rsidRDefault="008578FF" w:rsidP="00685851">
            <w:pPr>
              <w:jc w:val="left"/>
              <w:rPr>
                <w:rStyle w:val="codeword0"/>
              </w:rPr>
            </w:pPr>
            <w:r w:rsidRPr="00397981">
              <w:rPr>
                <w:rStyle w:val="codeword0"/>
              </w:rPr>
              <w:t>3.0</w:t>
            </w:r>
          </w:p>
        </w:tc>
        <w:tc>
          <w:tcPr>
            <w:tcW w:w="1305" w:type="dxa"/>
            <w:tcBorders>
              <w:top w:val="single" w:sz="4" w:space="0" w:color="auto"/>
            </w:tcBorders>
            <w:shd w:val="clear" w:color="auto" w:fill="FFF4E8"/>
          </w:tcPr>
          <w:p w14:paraId="591F52F7" w14:textId="77777777" w:rsidR="008578FF" w:rsidRPr="00397981" w:rsidRDefault="008578FF" w:rsidP="00685851">
            <w:pPr>
              <w:jc w:val="left"/>
              <w:rPr>
                <w:rStyle w:val="codeword0"/>
              </w:rPr>
            </w:pPr>
            <w:r w:rsidRPr="00397981">
              <w:rPr>
                <w:rStyle w:val="codeword0"/>
              </w:rPr>
              <w:t>2.0</w:t>
            </w:r>
          </w:p>
        </w:tc>
      </w:tr>
      <w:tr w:rsidR="008578FF" w:rsidRPr="00397981" w14:paraId="78479C0D" w14:textId="77777777" w:rsidTr="002132E5">
        <w:tc>
          <w:tcPr>
            <w:tcW w:w="3609" w:type="dxa"/>
            <w:shd w:val="clear" w:color="auto" w:fill="FFF4E8"/>
          </w:tcPr>
          <w:p w14:paraId="2BD30AD5" w14:textId="77777777" w:rsidR="008578FF" w:rsidRPr="00397981" w:rsidRDefault="008578FF" w:rsidP="00685851">
            <w:pPr>
              <w:jc w:val="left"/>
              <w:rPr>
                <w:rStyle w:val="codeword0"/>
              </w:rPr>
            </w:pPr>
            <w:r w:rsidRPr="00397981">
              <w:rPr>
                <w:rStyle w:val="codeword0"/>
              </w:rPr>
              <w:t>GL_RGB8UI, GL_RGBA8UI, GL_RGB16UI, GL_RGBA16UI,  GL_RGB32UI, GL_RGBA32UI, GL_RGB8I, GL_RGBA8I, GL_RGB16I, GL_RGBA16I, GL_RGB32I, GL_RGBA32I</w:t>
            </w:r>
          </w:p>
        </w:tc>
        <w:tc>
          <w:tcPr>
            <w:tcW w:w="3185" w:type="dxa"/>
            <w:shd w:val="clear" w:color="auto" w:fill="FFF4E8"/>
          </w:tcPr>
          <w:p w14:paraId="5A534C8B"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59" w:history="1">
              <w:r w:rsidRPr="002132E5">
                <w:rPr>
                  <w:rStyle w:val="codeword0"/>
                  <w:u w:val="single"/>
                </w:rPr>
                <w:t>GL_EXT_texture_integer</w:t>
              </w:r>
            </w:hyperlink>
          </w:p>
          <w:p w14:paraId="48AC4F0E" w14:textId="77777777" w:rsidR="008578FF" w:rsidRPr="00397981" w:rsidRDefault="008578FF" w:rsidP="00685851">
            <w:pPr>
              <w:jc w:val="left"/>
              <w:rPr>
                <w:rStyle w:val="codeword0"/>
              </w:rPr>
            </w:pPr>
          </w:p>
        </w:tc>
        <w:tc>
          <w:tcPr>
            <w:tcW w:w="2691" w:type="dxa"/>
            <w:shd w:val="clear" w:color="auto" w:fill="FFF4E8"/>
          </w:tcPr>
          <w:p w14:paraId="1561AEC5"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5F7A7782" w14:textId="77777777" w:rsidR="008578FF" w:rsidRPr="00397981" w:rsidRDefault="008578FF" w:rsidP="00685851">
            <w:pPr>
              <w:jc w:val="left"/>
              <w:rPr>
                <w:rStyle w:val="codeword0"/>
              </w:rPr>
            </w:pPr>
            <w:r w:rsidRPr="00397981">
              <w:rPr>
                <w:rStyle w:val="codeword0"/>
              </w:rPr>
              <w:t>2.0</w:t>
            </w:r>
          </w:p>
        </w:tc>
      </w:tr>
      <w:tr w:rsidR="008578FF" w:rsidRPr="00397981" w14:paraId="36BFAC12" w14:textId="77777777" w:rsidTr="002132E5">
        <w:tc>
          <w:tcPr>
            <w:tcW w:w="3609" w:type="dxa"/>
            <w:shd w:val="clear" w:color="auto" w:fill="FFF4E8"/>
          </w:tcPr>
          <w:p w14:paraId="6E3A9927" w14:textId="77777777" w:rsidR="008578FF" w:rsidRPr="00397981" w:rsidRDefault="008578FF" w:rsidP="00685851">
            <w:pPr>
              <w:jc w:val="left"/>
              <w:rPr>
                <w:rStyle w:val="codeword0"/>
              </w:rPr>
            </w:pPr>
            <w:r w:rsidRPr="00397981">
              <w:rPr>
                <w:rStyle w:val="codeword0"/>
              </w:rPr>
              <w:t>GL_RGBA4, GL_R5G6B5, GL_RGB5A1</w:t>
            </w:r>
          </w:p>
        </w:tc>
        <w:tc>
          <w:tcPr>
            <w:tcW w:w="3185" w:type="dxa"/>
            <w:shd w:val="clear" w:color="auto" w:fill="FFF4E8"/>
          </w:tcPr>
          <w:p w14:paraId="591265E0" w14:textId="77777777" w:rsidR="008578FF" w:rsidRPr="00397981" w:rsidRDefault="008578FF" w:rsidP="00685851">
            <w:pPr>
              <w:jc w:val="left"/>
              <w:rPr>
                <w:rStyle w:val="codeword0"/>
              </w:rPr>
            </w:pPr>
            <w:r w:rsidRPr="00397981">
              <w:rPr>
                <w:rStyle w:val="codeword0"/>
              </w:rPr>
              <w:t>1.1</w:t>
            </w:r>
          </w:p>
        </w:tc>
        <w:tc>
          <w:tcPr>
            <w:tcW w:w="2691" w:type="dxa"/>
            <w:shd w:val="clear" w:color="auto" w:fill="FFF4E8"/>
          </w:tcPr>
          <w:p w14:paraId="31DB3431" w14:textId="77777777" w:rsidR="008578FF" w:rsidRPr="00397981" w:rsidRDefault="008578FF" w:rsidP="00685851">
            <w:pPr>
              <w:jc w:val="left"/>
              <w:rPr>
                <w:rStyle w:val="codeword0"/>
              </w:rPr>
            </w:pPr>
            <w:r w:rsidRPr="00397981">
              <w:rPr>
                <w:rStyle w:val="codeword0"/>
              </w:rPr>
              <w:t>2.0</w:t>
            </w:r>
          </w:p>
        </w:tc>
        <w:tc>
          <w:tcPr>
            <w:tcW w:w="1305" w:type="dxa"/>
            <w:shd w:val="clear" w:color="auto" w:fill="FFF4E8"/>
          </w:tcPr>
          <w:p w14:paraId="416E1245" w14:textId="77777777" w:rsidR="008578FF" w:rsidRPr="00397981" w:rsidRDefault="008578FF" w:rsidP="00685851">
            <w:pPr>
              <w:jc w:val="left"/>
              <w:rPr>
                <w:rStyle w:val="codeword0"/>
              </w:rPr>
            </w:pPr>
            <w:r w:rsidRPr="00397981">
              <w:rPr>
                <w:rStyle w:val="codeword0"/>
              </w:rPr>
              <w:t>1.0</w:t>
            </w:r>
          </w:p>
        </w:tc>
      </w:tr>
      <w:tr w:rsidR="008578FF" w:rsidRPr="00397981" w14:paraId="3AFD0834" w14:textId="77777777" w:rsidTr="002132E5">
        <w:tc>
          <w:tcPr>
            <w:tcW w:w="3609" w:type="dxa"/>
            <w:shd w:val="clear" w:color="auto" w:fill="FFF4E8"/>
          </w:tcPr>
          <w:p w14:paraId="7239018F" w14:textId="77777777" w:rsidR="008578FF" w:rsidRPr="00397981" w:rsidRDefault="008578FF" w:rsidP="00685851">
            <w:pPr>
              <w:jc w:val="left"/>
              <w:rPr>
                <w:rStyle w:val="codeword0"/>
              </w:rPr>
            </w:pPr>
            <w:r w:rsidRPr="00397981">
              <w:rPr>
                <w:rStyle w:val="codeword0"/>
              </w:rPr>
              <w:t>GL_RGB10A2</w:t>
            </w:r>
          </w:p>
        </w:tc>
        <w:tc>
          <w:tcPr>
            <w:tcW w:w="3185" w:type="dxa"/>
            <w:shd w:val="clear" w:color="auto" w:fill="FFF4E8"/>
          </w:tcPr>
          <w:p w14:paraId="0FFDAEAF" w14:textId="77777777" w:rsidR="008578FF" w:rsidRPr="00397981" w:rsidRDefault="008578FF" w:rsidP="00685851">
            <w:pPr>
              <w:jc w:val="left"/>
              <w:rPr>
                <w:rStyle w:val="codeword0"/>
              </w:rPr>
            </w:pPr>
            <w:r w:rsidRPr="00397981">
              <w:rPr>
                <w:rStyle w:val="codeword0"/>
              </w:rPr>
              <w:t>1.1</w:t>
            </w:r>
          </w:p>
        </w:tc>
        <w:tc>
          <w:tcPr>
            <w:tcW w:w="2691" w:type="dxa"/>
            <w:shd w:val="clear" w:color="auto" w:fill="FFF4E8"/>
          </w:tcPr>
          <w:p w14:paraId="12231A10"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67AB8AE9" w14:textId="77777777" w:rsidR="008578FF" w:rsidRPr="00397981" w:rsidRDefault="008578FF" w:rsidP="00685851">
            <w:pPr>
              <w:jc w:val="left"/>
              <w:rPr>
                <w:rStyle w:val="codeword0"/>
              </w:rPr>
            </w:pPr>
            <w:r w:rsidRPr="00397981">
              <w:rPr>
                <w:rStyle w:val="codeword0"/>
              </w:rPr>
              <w:t>2.0</w:t>
            </w:r>
          </w:p>
        </w:tc>
      </w:tr>
      <w:tr w:rsidR="008578FF" w:rsidRPr="00397981" w14:paraId="1ACA01B4" w14:textId="77777777" w:rsidTr="002132E5">
        <w:tc>
          <w:tcPr>
            <w:tcW w:w="3609" w:type="dxa"/>
            <w:shd w:val="clear" w:color="auto" w:fill="FFF4E8"/>
          </w:tcPr>
          <w:p w14:paraId="18307A86" w14:textId="77777777" w:rsidR="008578FF" w:rsidRPr="00397981" w:rsidRDefault="008578FF" w:rsidP="00685851">
            <w:pPr>
              <w:jc w:val="left"/>
              <w:rPr>
                <w:rStyle w:val="codeword0"/>
              </w:rPr>
            </w:pPr>
            <w:r w:rsidRPr="00397981">
              <w:rPr>
                <w:rStyle w:val="codeword0"/>
              </w:rPr>
              <w:t>GL_RGB10_A2UI</w:t>
            </w:r>
          </w:p>
        </w:tc>
        <w:tc>
          <w:tcPr>
            <w:tcW w:w="3185" w:type="dxa"/>
            <w:shd w:val="clear" w:color="auto" w:fill="FFF4E8"/>
          </w:tcPr>
          <w:p w14:paraId="16D9330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3.3, </w:t>
            </w:r>
            <w:hyperlink r:id="rId160" w:history="1">
              <w:r w:rsidRPr="002132E5">
                <w:rPr>
                  <w:rStyle w:val="codeword0"/>
                  <w:u w:val="single"/>
                </w:rPr>
                <w:t>GL_ARB_texture_rgb10_a2ui</w:t>
              </w:r>
            </w:hyperlink>
          </w:p>
        </w:tc>
        <w:tc>
          <w:tcPr>
            <w:tcW w:w="2691" w:type="dxa"/>
            <w:shd w:val="clear" w:color="auto" w:fill="FFF4E8"/>
          </w:tcPr>
          <w:p w14:paraId="25879745"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5DC2F1FB" w14:textId="77777777" w:rsidR="008578FF" w:rsidRPr="00397981" w:rsidRDefault="008578FF" w:rsidP="00685851">
            <w:pPr>
              <w:jc w:val="left"/>
              <w:rPr>
                <w:rStyle w:val="codeword0"/>
              </w:rPr>
            </w:pPr>
            <w:r w:rsidRPr="00397981">
              <w:rPr>
                <w:rStyle w:val="codeword0"/>
              </w:rPr>
              <w:t>2.0</w:t>
            </w:r>
          </w:p>
        </w:tc>
      </w:tr>
      <w:tr w:rsidR="008578FF" w:rsidRPr="00397981" w14:paraId="0307FC77" w14:textId="77777777" w:rsidTr="002132E5">
        <w:tc>
          <w:tcPr>
            <w:tcW w:w="3609" w:type="dxa"/>
            <w:shd w:val="clear" w:color="auto" w:fill="FFF4E8"/>
          </w:tcPr>
          <w:p w14:paraId="52B00FDC" w14:textId="77777777" w:rsidR="008578FF" w:rsidRPr="00397981" w:rsidRDefault="008578FF" w:rsidP="00685851">
            <w:pPr>
              <w:jc w:val="left"/>
              <w:rPr>
                <w:rStyle w:val="codeword0"/>
              </w:rPr>
            </w:pPr>
            <w:r w:rsidRPr="00397981">
              <w:rPr>
                <w:rStyle w:val="codeword0"/>
              </w:rPr>
              <w:t>GL_R16F, GL_RG16F, GL_RGB16F, GL_RGBA16F</w:t>
            </w:r>
          </w:p>
        </w:tc>
        <w:tc>
          <w:tcPr>
            <w:tcW w:w="3185" w:type="dxa"/>
            <w:shd w:val="clear" w:color="auto" w:fill="FFF4E8"/>
          </w:tcPr>
          <w:p w14:paraId="475D50F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1" w:history="1">
              <w:r w:rsidRPr="002132E5">
                <w:rPr>
                  <w:rStyle w:val="codeword0"/>
                  <w:u w:val="single"/>
                </w:rPr>
                <w:t>GL_ARB_texture_float</w:t>
              </w:r>
            </w:hyperlink>
          </w:p>
        </w:tc>
        <w:tc>
          <w:tcPr>
            <w:tcW w:w="2691" w:type="dxa"/>
            <w:shd w:val="clear" w:color="auto" w:fill="FFF4E8"/>
          </w:tcPr>
          <w:p w14:paraId="61F8496E" w14:textId="77777777" w:rsidR="008578FF" w:rsidRPr="00397981" w:rsidRDefault="008578FF" w:rsidP="00685851">
            <w:pPr>
              <w:jc w:val="left"/>
              <w:rPr>
                <w:rStyle w:val="codeword0"/>
              </w:rPr>
            </w:pPr>
            <w:r w:rsidRPr="00397981">
              <w:rPr>
                <w:rStyle w:val="codeword0"/>
              </w:rPr>
              <w:t xml:space="preserve">3.0, </w:t>
            </w:r>
            <w:hyperlink r:id="rId162" w:history="1">
              <w:r w:rsidRPr="002132E5">
                <w:rPr>
                  <w:rStyle w:val="codeword0"/>
                  <w:u w:val="single"/>
                </w:rPr>
                <w:t>GL_OES_texture_half_float</w:t>
              </w:r>
            </w:hyperlink>
          </w:p>
        </w:tc>
        <w:tc>
          <w:tcPr>
            <w:tcW w:w="1305" w:type="dxa"/>
            <w:shd w:val="clear" w:color="auto" w:fill="FFF4E8"/>
          </w:tcPr>
          <w:p w14:paraId="0D25ED29" w14:textId="77777777" w:rsidR="008578FF" w:rsidRPr="00397981" w:rsidRDefault="008578FF" w:rsidP="00685851">
            <w:pPr>
              <w:jc w:val="left"/>
              <w:rPr>
                <w:rStyle w:val="codeword0"/>
              </w:rPr>
            </w:pPr>
            <w:r w:rsidRPr="00397981">
              <w:rPr>
                <w:rStyle w:val="codeword0"/>
              </w:rPr>
              <w:t>2.0</w:t>
            </w:r>
          </w:p>
        </w:tc>
      </w:tr>
      <w:tr w:rsidR="008578FF" w:rsidRPr="00397981" w14:paraId="4819D88A" w14:textId="77777777" w:rsidTr="002132E5">
        <w:tc>
          <w:tcPr>
            <w:tcW w:w="3609" w:type="dxa"/>
            <w:shd w:val="clear" w:color="auto" w:fill="FFF4E8"/>
          </w:tcPr>
          <w:p w14:paraId="646D080B" w14:textId="77777777" w:rsidR="008578FF" w:rsidRPr="00397981" w:rsidRDefault="008578FF" w:rsidP="00685851">
            <w:pPr>
              <w:jc w:val="left"/>
              <w:rPr>
                <w:rStyle w:val="codeword0"/>
              </w:rPr>
            </w:pPr>
            <w:r w:rsidRPr="00397981">
              <w:rPr>
                <w:rStyle w:val="codeword0"/>
              </w:rPr>
              <w:t>GL_R32F, GL_RG32F, GL_RGB32F, GL_RGBA32F</w:t>
            </w:r>
          </w:p>
        </w:tc>
        <w:tc>
          <w:tcPr>
            <w:tcW w:w="3185" w:type="dxa"/>
            <w:shd w:val="clear" w:color="auto" w:fill="FFF4E8"/>
          </w:tcPr>
          <w:p w14:paraId="45DA6B4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3" w:history="1">
              <w:r w:rsidRPr="006352CF">
                <w:rPr>
                  <w:rStyle w:val="codeword0"/>
                  <w:u w:val="single"/>
                </w:rPr>
                <w:t>GL_ARB_texture_float</w:t>
              </w:r>
            </w:hyperlink>
          </w:p>
        </w:tc>
        <w:tc>
          <w:tcPr>
            <w:tcW w:w="2691" w:type="dxa"/>
            <w:shd w:val="clear" w:color="auto" w:fill="FFF4E8"/>
          </w:tcPr>
          <w:p w14:paraId="67529F77" w14:textId="77777777" w:rsidR="008578FF" w:rsidRPr="00397981" w:rsidRDefault="008578FF" w:rsidP="00685851">
            <w:pPr>
              <w:jc w:val="left"/>
              <w:rPr>
                <w:rStyle w:val="codeword0"/>
              </w:rPr>
            </w:pPr>
            <w:r w:rsidRPr="00397981">
              <w:rPr>
                <w:rStyle w:val="codeword0"/>
              </w:rPr>
              <w:t xml:space="preserve">3.0, </w:t>
            </w:r>
            <w:hyperlink r:id="rId164" w:history="1">
              <w:r w:rsidRPr="006352CF">
                <w:rPr>
                  <w:rStyle w:val="codeword0"/>
                  <w:u w:val="single"/>
                </w:rPr>
                <w:t>GL_OES_texture_float</w:t>
              </w:r>
            </w:hyperlink>
            <w:r w:rsidRPr="00397981">
              <w:rPr>
                <w:rStyle w:val="codeword0"/>
              </w:rPr>
              <w:t> </w:t>
            </w:r>
          </w:p>
        </w:tc>
        <w:tc>
          <w:tcPr>
            <w:tcW w:w="1305" w:type="dxa"/>
            <w:shd w:val="clear" w:color="auto" w:fill="FFF4E8"/>
          </w:tcPr>
          <w:p w14:paraId="67BC912A" w14:textId="77777777" w:rsidR="008578FF" w:rsidRPr="00397981" w:rsidRDefault="008578FF" w:rsidP="00685851">
            <w:pPr>
              <w:jc w:val="left"/>
              <w:rPr>
                <w:rStyle w:val="codeword0"/>
              </w:rPr>
            </w:pPr>
            <w:r w:rsidRPr="00397981">
              <w:rPr>
                <w:rStyle w:val="codeword0"/>
              </w:rPr>
              <w:t>2.0</w:t>
            </w:r>
          </w:p>
        </w:tc>
      </w:tr>
      <w:tr w:rsidR="008578FF" w:rsidRPr="00397981" w14:paraId="0BE64C1B" w14:textId="77777777" w:rsidTr="002132E5">
        <w:tc>
          <w:tcPr>
            <w:tcW w:w="3609" w:type="dxa"/>
            <w:shd w:val="clear" w:color="auto" w:fill="FFF4E8"/>
          </w:tcPr>
          <w:p w14:paraId="22950FA2" w14:textId="77777777" w:rsidR="008578FF" w:rsidRPr="00397981" w:rsidRDefault="008578FF" w:rsidP="00685851">
            <w:pPr>
              <w:jc w:val="left"/>
              <w:rPr>
                <w:rStyle w:val="codeword0"/>
              </w:rPr>
            </w:pPr>
            <w:r w:rsidRPr="00397981">
              <w:rPr>
                <w:rStyle w:val="codeword0"/>
              </w:rPr>
              <w:t>GL_RGB9_E5</w:t>
            </w:r>
          </w:p>
        </w:tc>
        <w:tc>
          <w:tcPr>
            <w:tcW w:w="3185" w:type="dxa"/>
            <w:shd w:val="clear" w:color="auto" w:fill="FFF4E8"/>
          </w:tcPr>
          <w:p w14:paraId="4B858A19"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5" w:history="1">
              <w:r w:rsidRPr="006352CF">
                <w:rPr>
                  <w:rStyle w:val="codeword0"/>
                  <w:u w:val="single"/>
                </w:rPr>
                <w:t>GL_EXT_texture_shared_exponent</w:t>
              </w:r>
            </w:hyperlink>
          </w:p>
        </w:tc>
        <w:tc>
          <w:tcPr>
            <w:tcW w:w="2691" w:type="dxa"/>
            <w:shd w:val="clear" w:color="auto" w:fill="FFF4E8"/>
          </w:tcPr>
          <w:p w14:paraId="5D0FCF86"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42993DD7" w14:textId="77777777" w:rsidR="008578FF" w:rsidRPr="00397981" w:rsidRDefault="008578FF" w:rsidP="00685851">
            <w:pPr>
              <w:jc w:val="left"/>
              <w:rPr>
                <w:rStyle w:val="codeword0"/>
              </w:rPr>
            </w:pPr>
            <w:r w:rsidRPr="00397981">
              <w:rPr>
                <w:rStyle w:val="codeword0"/>
              </w:rPr>
              <w:t>2.0</w:t>
            </w:r>
          </w:p>
        </w:tc>
      </w:tr>
      <w:tr w:rsidR="008578FF" w:rsidRPr="00397981" w14:paraId="3AC02415" w14:textId="77777777" w:rsidTr="002132E5">
        <w:tc>
          <w:tcPr>
            <w:tcW w:w="3609" w:type="dxa"/>
            <w:shd w:val="clear" w:color="auto" w:fill="FFF4E8"/>
          </w:tcPr>
          <w:p w14:paraId="1D0269F9" w14:textId="77777777" w:rsidR="008578FF" w:rsidRPr="00397981" w:rsidRDefault="008578FF" w:rsidP="00685851">
            <w:pPr>
              <w:jc w:val="left"/>
              <w:rPr>
                <w:rStyle w:val="codeword0"/>
              </w:rPr>
            </w:pPr>
            <w:r w:rsidRPr="00397981">
              <w:rPr>
                <w:rStyle w:val="codeword0"/>
              </w:rPr>
              <w:t>GL_R11F_G11F_B10F</w:t>
            </w:r>
          </w:p>
        </w:tc>
        <w:tc>
          <w:tcPr>
            <w:tcW w:w="3185" w:type="dxa"/>
            <w:shd w:val="clear" w:color="auto" w:fill="FFF4E8"/>
          </w:tcPr>
          <w:p w14:paraId="00A837D9" w14:textId="77777777" w:rsidR="008578FF" w:rsidRPr="00397981" w:rsidRDefault="008578FF" w:rsidP="00685851">
            <w:pPr>
              <w:jc w:val="left"/>
              <w:rPr>
                <w:rStyle w:val="codeword0"/>
              </w:rPr>
            </w:pPr>
            <w:r w:rsidRPr="00397981">
              <w:rPr>
                <w:rStyle w:val="codeword0"/>
              </w:rPr>
              <w:t xml:space="preserve">3.0, </w:t>
            </w:r>
            <w:hyperlink r:id="rId166" w:history="1">
              <w:r w:rsidRPr="006352CF">
                <w:rPr>
                  <w:rStyle w:val="codeword0"/>
                  <w:u w:val="single"/>
                </w:rPr>
                <w:t>GL_EXT_packed_float</w:t>
              </w:r>
            </w:hyperlink>
            <w:r w:rsidRPr="006352CF">
              <w:rPr>
                <w:rStyle w:val="codeword0"/>
                <w:u w:val="single"/>
              </w:rPr>
              <w:t> </w:t>
            </w:r>
          </w:p>
        </w:tc>
        <w:tc>
          <w:tcPr>
            <w:tcW w:w="2691" w:type="dxa"/>
            <w:shd w:val="clear" w:color="auto" w:fill="FFF4E8"/>
          </w:tcPr>
          <w:p w14:paraId="507330C2"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6E2273C4" w14:textId="77777777" w:rsidR="008578FF" w:rsidRPr="00397981" w:rsidRDefault="008578FF" w:rsidP="00685851">
            <w:pPr>
              <w:jc w:val="left"/>
              <w:rPr>
                <w:rStyle w:val="codeword0"/>
              </w:rPr>
            </w:pPr>
            <w:r w:rsidRPr="00397981">
              <w:rPr>
                <w:rStyle w:val="codeword0"/>
              </w:rPr>
              <w:t>2.0</w:t>
            </w:r>
          </w:p>
        </w:tc>
      </w:tr>
      <w:tr w:rsidR="008578FF" w:rsidRPr="00397981" w14:paraId="784E9CF7" w14:textId="77777777" w:rsidTr="002132E5">
        <w:tc>
          <w:tcPr>
            <w:tcW w:w="3609" w:type="dxa"/>
            <w:shd w:val="clear" w:color="auto" w:fill="FFF4E8"/>
          </w:tcPr>
          <w:p w14:paraId="78351976" w14:textId="77777777" w:rsidR="008578FF" w:rsidRPr="00397981" w:rsidRDefault="008578FF" w:rsidP="00685851">
            <w:pPr>
              <w:jc w:val="left"/>
              <w:rPr>
                <w:rStyle w:val="codeword0"/>
              </w:rPr>
            </w:pPr>
            <w:r w:rsidRPr="00397981">
              <w:rPr>
                <w:rStyle w:val="codeword0"/>
              </w:rPr>
              <w:t>GL_DEPTH_COMPONENT16</w:t>
            </w:r>
          </w:p>
        </w:tc>
        <w:tc>
          <w:tcPr>
            <w:tcW w:w="3185" w:type="dxa"/>
            <w:shd w:val="clear" w:color="auto" w:fill="FFF4E8"/>
          </w:tcPr>
          <w:p w14:paraId="281EA9EC" w14:textId="77777777" w:rsidR="008578FF" w:rsidRPr="00397981" w:rsidRDefault="008578FF" w:rsidP="00685851">
            <w:pPr>
              <w:jc w:val="left"/>
              <w:rPr>
                <w:rStyle w:val="codeword0"/>
              </w:rPr>
            </w:pPr>
            <w:r w:rsidRPr="00397981">
              <w:rPr>
                <w:rStyle w:val="codeword0"/>
              </w:rPr>
              <w:t>1.0</w:t>
            </w:r>
          </w:p>
        </w:tc>
        <w:tc>
          <w:tcPr>
            <w:tcW w:w="2691" w:type="dxa"/>
            <w:shd w:val="clear" w:color="auto" w:fill="FFF4E8"/>
          </w:tcPr>
          <w:p w14:paraId="3B69857F" w14:textId="77777777" w:rsidR="008578FF" w:rsidRPr="00397981" w:rsidRDefault="008578FF" w:rsidP="00685851">
            <w:pPr>
              <w:jc w:val="left"/>
              <w:rPr>
                <w:rStyle w:val="codeword0"/>
              </w:rPr>
            </w:pPr>
            <w:r w:rsidRPr="00397981">
              <w:rPr>
                <w:rStyle w:val="codeword0"/>
              </w:rPr>
              <w:t>2.0</w:t>
            </w:r>
          </w:p>
        </w:tc>
        <w:tc>
          <w:tcPr>
            <w:tcW w:w="1305" w:type="dxa"/>
            <w:shd w:val="clear" w:color="auto" w:fill="FFF4E8"/>
          </w:tcPr>
          <w:p w14:paraId="5A332CE8" w14:textId="77777777" w:rsidR="008578FF" w:rsidRPr="00397981" w:rsidRDefault="008578FF" w:rsidP="00685851">
            <w:pPr>
              <w:jc w:val="left"/>
              <w:rPr>
                <w:rStyle w:val="codeword0"/>
              </w:rPr>
            </w:pPr>
            <w:r w:rsidRPr="00397981">
              <w:rPr>
                <w:rStyle w:val="codeword0"/>
              </w:rPr>
              <w:t>1.0</w:t>
            </w:r>
          </w:p>
        </w:tc>
      </w:tr>
      <w:tr w:rsidR="008578FF" w:rsidRPr="00397981" w14:paraId="44D5C00A" w14:textId="77777777" w:rsidTr="002132E5">
        <w:tc>
          <w:tcPr>
            <w:tcW w:w="3609" w:type="dxa"/>
            <w:shd w:val="clear" w:color="auto" w:fill="FFF4E8"/>
          </w:tcPr>
          <w:p w14:paraId="7AE8A404" w14:textId="77777777" w:rsidR="008578FF" w:rsidRPr="00397981" w:rsidRDefault="008578FF" w:rsidP="00685851">
            <w:pPr>
              <w:jc w:val="left"/>
              <w:rPr>
                <w:rStyle w:val="codeword0"/>
              </w:rPr>
            </w:pPr>
            <w:r w:rsidRPr="00397981">
              <w:rPr>
                <w:rStyle w:val="codeword0"/>
              </w:rPr>
              <w:t>GL_DEPTH_COMPONENT24, GL_DEPTH24_STENCIL8</w:t>
            </w:r>
          </w:p>
        </w:tc>
        <w:tc>
          <w:tcPr>
            <w:tcW w:w="3185" w:type="dxa"/>
            <w:shd w:val="clear" w:color="auto" w:fill="FFF4E8"/>
          </w:tcPr>
          <w:p w14:paraId="49E92A0F" w14:textId="77777777" w:rsidR="008578FF" w:rsidRPr="00397981" w:rsidRDefault="008578FF" w:rsidP="00685851">
            <w:pPr>
              <w:jc w:val="left"/>
              <w:rPr>
                <w:rStyle w:val="codeword0"/>
              </w:rPr>
            </w:pPr>
            <w:r w:rsidRPr="00397981">
              <w:rPr>
                <w:rStyle w:val="codeword0"/>
              </w:rPr>
              <w:t>1.0</w:t>
            </w:r>
          </w:p>
        </w:tc>
        <w:tc>
          <w:tcPr>
            <w:tcW w:w="2691" w:type="dxa"/>
            <w:shd w:val="clear" w:color="auto" w:fill="FFF4E8"/>
          </w:tcPr>
          <w:p w14:paraId="10FF5DFD"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2FC572E6" w14:textId="77777777" w:rsidR="008578FF" w:rsidRPr="00397981" w:rsidRDefault="008578FF" w:rsidP="00685851">
            <w:pPr>
              <w:jc w:val="left"/>
              <w:rPr>
                <w:rStyle w:val="codeword0"/>
              </w:rPr>
            </w:pPr>
            <w:r w:rsidRPr="00397981">
              <w:rPr>
                <w:rStyle w:val="codeword0"/>
              </w:rPr>
              <w:t>2.0</w:t>
            </w:r>
          </w:p>
        </w:tc>
      </w:tr>
      <w:tr w:rsidR="008578FF" w:rsidRPr="00397981" w14:paraId="1942D1B6" w14:textId="77777777" w:rsidTr="002132E5">
        <w:tc>
          <w:tcPr>
            <w:tcW w:w="3609" w:type="dxa"/>
            <w:shd w:val="clear" w:color="auto" w:fill="FFF4E8"/>
          </w:tcPr>
          <w:p w14:paraId="57351B58" w14:textId="77777777" w:rsidR="008578FF" w:rsidRPr="00397981" w:rsidRDefault="008578FF" w:rsidP="00685851">
            <w:pPr>
              <w:jc w:val="left"/>
              <w:rPr>
                <w:rStyle w:val="codeword0"/>
              </w:rPr>
            </w:pPr>
            <w:r w:rsidRPr="00397981">
              <w:rPr>
                <w:rStyle w:val="codeword0"/>
              </w:rPr>
              <w:t>GL_DEPTH_COMPONENT32F, GL_DEPTH32F_STENCIL8</w:t>
            </w:r>
          </w:p>
        </w:tc>
        <w:tc>
          <w:tcPr>
            <w:tcW w:w="3185" w:type="dxa"/>
            <w:shd w:val="clear" w:color="auto" w:fill="FFF4E8"/>
          </w:tcPr>
          <w:p w14:paraId="2B66E566"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3.0, </w:t>
            </w:r>
            <w:hyperlink r:id="rId167" w:history="1">
              <w:r w:rsidRPr="006352CF">
                <w:rPr>
                  <w:rStyle w:val="codeword0"/>
                  <w:u w:val="single"/>
                </w:rPr>
                <w:t>GL_ARB_depth_buffer_float</w:t>
              </w:r>
            </w:hyperlink>
          </w:p>
        </w:tc>
        <w:tc>
          <w:tcPr>
            <w:tcW w:w="2691" w:type="dxa"/>
            <w:shd w:val="clear" w:color="auto" w:fill="FFF4E8"/>
          </w:tcPr>
          <w:p w14:paraId="257B3925" w14:textId="77777777" w:rsidR="008578FF" w:rsidRPr="00397981" w:rsidRDefault="008578FF" w:rsidP="00685851">
            <w:pPr>
              <w:jc w:val="left"/>
              <w:rPr>
                <w:rStyle w:val="codeword0"/>
              </w:rPr>
            </w:pPr>
            <w:r w:rsidRPr="00397981">
              <w:rPr>
                <w:rStyle w:val="codeword0"/>
              </w:rPr>
              <w:t>3.0</w:t>
            </w:r>
          </w:p>
        </w:tc>
        <w:tc>
          <w:tcPr>
            <w:tcW w:w="1305" w:type="dxa"/>
            <w:shd w:val="clear" w:color="auto" w:fill="FFF4E8"/>
          </w:tcPr>
          <w:p w14:paraId="034C1809" w14:textId="77777777" w:rsidR="008578FF" w:rsidRPr="00397981" w:rsidRDefault="008578FF" w:rsidP="00685851">
            <w:pPr>
              <w:jc w:val="left"/>
              <w:rPr>
                <w:rStyle w:val="codeword0"/>
              </w:rPr>
            </w:pPr>
            <w:r w:rsidRPr="00397981">
              <w:rPr>
                <w:rStyle w:val="codeword0"/>
              </w:rPr>
              <w:t>2.0</w:t>
            </w:r>
          </w:p>
        </w:tc>
      </w:tr>
      <w:tr w:rsidR="008578FF" w:rsidRPr="00397981" w14:paraId="6319CE5B" w14:textId="77777777" w:rsidTr="002132E5">
        <w:tc>
          <w:tcPr>
            <w:tcW w:w="3609" w:type="dxa"/>
            <w:shd w:val="clear" w:color="auto" w:fill="FFF4E8"/>
          </w:tcPr>
          <w:p w14:paraId="3373EEB0" w14:textId="77777777" w:rsidR="008578FF" w:rsidRPr="00397981" w:rsidRDefault="008578FF" w:rsidP="00685851">
            <w:pPr>
              <w:jc w:val="left"/>
              <w:rPr>
                <w:rStyle w:val="codeword0"/>
              </w:rPr>
            </w:pPr>
            <w:r w:rsidRPr="00397981">
              <w:rPr>
                <w:rStyle w:val="codeword0"/>
              </w:rPr>
              <w:t>GL_STENCIL8</w:t>
            </w:r>
          </w:p>
        </w:tc>
        <w:tc>
          <w:tcPr>
            <w:tcW w:w="3185" w:type="dxa"/>
            <w:shd w:val="clear" w:color="auto" w:fill="FFF4E8"/>
          </w:tcPr>
          <w:p w14:paraId="0198AFEE" w14:textId="77777777" w:rsidR="008578FF" w:rsidRPr="00397981" w:rsidRDefault="008578FF" w:rsidP="00685851">
            <w:pPr>
              <w:spacing w:before="100" w:beforeAutospacing="1" w:after="100" w:afterAutospacing="1"/>
              <w:jc w:val="left"/>
              <w:rPr>
                <w:rStyle w:val="codeword0"/>
              </w:rPr>
            </w:pPr>
            <w:r w:rsidRPr="00397981">
              <w:rPr>
                <w:rStyle w:val="codeword0"/>
              </w:rPr>
              <w:t xml:space="preserve">4.3, </w:t>
            </w:r>
            <w:hyperlink r:id="rId168" w:history="1">
              <w:r w:rsidRPr="006352CF">
                <w:rPr>
                  <w:rStyle w:val="codeword0"/>
                  <w:u w:val="single"/>
                </w:rPr>
                <w:t>GL_ARB_texture_stencil8</w:t>
              </w:r>
            </w:hyperlink>
          </w:p>
        </w:tc>
        <w:tc>
          <w:tcPr>
            <w:tcW w:w="2691" w:type="dxa"/>
            <w:shd w:val="clear" w:color="auto" w:fill="FFF4E8"/>
          </w:tcPr>
          <w:p w14:paraId="59A1F6B4" w14:textId="77777777" w:rsidR="008578FF" w:rsidRPr="00397981" w:rsidRDefault="008578FF" w:rsidP="00685851">
            <w:pPr>
              <w:jc w:val="left"/>
              <w:rPr>
                <w:rStyle w:val="codeword0"/>
              </w:rPr>
            </w:pPr>
            <w:r w:rsidRPr="00397981">
              <w:rPr>
                <w:rStyle w:val="codeword0"/>
              </w:rPr>
              <w:t>3.1</w:t>
            </w:r>
          </w:p>
        </w:tc>
        <w:tc>
          <w:tcPr>
            <w:tcW w:w="1305" w:type="dxa"/>
            <w:shd w:val="clear" w:color="auto" w:fill="FFF4E8"/>
          </w:tcPr>
          <w:p w14:paraId="35824EE7" w14:textId="77777777" w:rsidR="008578FF" w:rsidRPr="00397981" w:rsidRDefault="008578FF" w:rsidP="00685851">
            <w:pPr>
              <w:jc w:val="left"/>
              <w:rPr>
                <w:rStyle w:val="codeword0"/>
              </w:rPr>
            </w:pPr>
            <w:r w:rsidRPr="00397981">
              <w:rPr>
                <w:rStyle w:val="codeword0"/>
              </w:rPr>
              <w:t>N/A</w:t>
            </w:r>
          </w:p>
        </w:tc>
      </w:tr>
    </w:tbl>
    <w:p w14:paraId="700E5C1C" w14:textId="25B6B53D" w:rsidR="008578FF" w:rsidRPr="003A4AC2" w:rsidRDefault="003E62E2" w:rsidP="008578FF">
      <w:pPr>
        <w:rPr>
          <w:iCs/>
          <w:color w:val="808080" w:themeColor="text1" w:themeTint="7F"/>
        </w:rPr>
      </w:pPr>
      <w:r>
        <w:rPr>
          <w:rStyle w:val="SubtleEmphasis"/>
        </w:rPr>
        <w:t>Listing 12.1</w:t>
      </w:r>
      <w:r w:rsidRPr="00470FF8">
        <w:rPr>
          <w:rStyle w:val="SubtleEmphasis"/>
        </w:rPr>
        <w:t xml:space="preserve">: </w:t>
      </w:r>
      <w:r>
        <w:rPr>
          <w:rStyle w:val="SubtleEmphasis"/>
        </w:rPr>
        <w:t xml:space="preserve">OpenGL versions and extensions to check for each </w:t>
      </w:r>
      <w:r w:rsidR="00216B68">
        <w:rPr>
          <w:rStyle w:val="SubtleEmphasis"/>
        </w:rPr>
        <w:t xml:space="preserve">texture </w:t>
      </w:r>
      <w:r>
        <w:rPr>
          <w:rStyle w:val="SubtleEmphasis"/>
        </w:rPr>
        <w:t xml:space="preserve">format. </w:t>
      </w:r>
    </w:p>
    <w:p w14:paraId="6D10E04E" w14:textId="3B79F664" w:rsidR="00044EA4" w:rsidRDefault="00044EA4" w:rsidP="003A4AC2">
      <w:pPr>
        <w:pStyle w:val="Paragraph"/>
      </w:pPr>
      <w:r>
        <w:t>Many restrictions apply on texture formats: Multisampling support, mipmap generation, renderable, filtering mode, etc.</w:t>
      </w:r>
    </w:p>
    <w:p w14:paraId="61B0BCAD" w14:textId="02F50A1E" w:rsidR="00FF4E71" w:rsidRDefault="0072726E" w:rsidP="003A4AC2">
      <w:pPr>
        <w:pStyle w:val="Paragraph"/>
      </w:pPr>
      <w:r>
        <w:t xml:space="preserve">For multisampling support, </w:t>
      </w:r>
      <w:r w:rsidR="00FF4E71">
        <w:t>a query was introduced in OpenGL ES 3.</w:t>
      </w:r>
      <w:r w:rsidR="00AD202C">
        <w:t>0 and then exposed in OpenGL 4.2</w:t>
      </w:r>
      <w:r w:rsidR="00FF4E71">
        <w:t xml:space="preserve"> and </w:t>
      </w:r>
      <w:hyperlink r:id="rId169" w:history="1">
        <w:r w:rsidRPr="0072726E">
          <w:rPr>
            <w:rStyle w:val="codeword0"/>
            <w:u w:val="single"/>
          </w:rPr>
          <w:t>GL_ARB_internalformat_query</w:t>
        </w:r>
      </w:hyperlink>
      <w:r>
        <w:t xml:space="preserve">. </w:t>
      </w:r>
      <w:r w:rsidR="00FF4E71">
        <w:t>However, typically a</w:t>
      </w:r>
      <w:r>
        <w:t>ll these restrictions are listed in the OpenGL specifications</w:t>
      </w:r>
      <w:r w:rsidR="00FF4E71">
        <w:t xml:space="preserve"> directly.</w:t>
      </w:r>
    </w:p>
    <w:p w14:paraId="1C0122E2" w14:textId="3872ECDD" w:rsidR="00A44459" w:rsidRDefault="00A44459" w:rsidP="003A4AC2">
      <w:pPr>
        <w:pStyle w:val="Paragraph"/>
      </w:pPr>
      <w:r>
        <w:t xml:space="preserve">To expose these limitations through queries, </w:t>
      </w:r>
      <w:hyperlink r:id="rId170" w:history="1">
        <w:r w:rsidRPr="00656CAC">
          <w:rPr>
            <w:rStyle w:val="codeword0"/>
            <w:u w:val="single"/>
          </w:rPr>
          <w:t>GL_ARB_internalformat_query2</w:t>
        </w:r>
      </w:hyperlink>
      <w:r>
        <w:t xml:space="preserve"> was introduce with OpenGL 4.3.</w:t>
      </w:r>
    </w:p>
    <w:p w14:paraId="0F629539" w14:textId="5F7DAA9E" w:rsidR="008578FF" w:rsidRPr="00A44459" w:rsidRDefault="003A4AC2" w:rsidP="00A44459">
      <w:pPr>
        <w:pStyle w:val="Paragraph"/>
      </w:pPr>
      <w:r>
        <w:t>A commonly use</w:t>
      </w:r>
      <w:r w:rsidR="00800A4B">
        <w:t>d</w:t>
      </w:r>
      <w:r>
        <w:t xml:space="preserve"> alternative </w:t>
      </w:r>
      <w:r w:rsidR="00CC4F13">
        <w:t>to check</w:t>
      </w:r>
      <w:r w:rsidR="00AC2929">
        <w:t>ing</w:t>
      </w:r>
      <w:r>
        <w:t xml:space="preserve"> versions and extensions</w:t>
      </w:r>
      <w:r w:rsidR="00AC2929">
        <w:t>,</w:t>
      </w:r>
      <w:r>
        <w:t xml:space="preserve"> </w:t>
      </w:r>
      <w:r w:rsidR="00AC2929">
        <w:t>consist</w:t>
      </w:r>
      <w:r w:rsidR="00800A4B">
        <w:t>s</w:t>
      </w:r>
      <w:r w:rsidR="00AC2929">
        <w:t xml:space="preserve"> in</w:t>
      </w:r>
      <w:r>
        <w:t xml:space="preserve"> </w:t>
      </w:r>
      <w:r w:rsidR="00AC2929">
        <w:t>creating</w:t>
      </w:r>
      <w:r>
        <w:t xml:space="preserve"> a texture and then call</w:t>
      </w:r>
      <w:r w:rsidR="00BC4603">
        <w:t>ing</w:t>
      </w:r>
      <w:r>
        <w:t xml:space="preserve"> </w:t>
      </w:r>
      <w:r w:rsidRPr="003A4AC2">
        <w:rPr>
          <w:rStyle w:val="codeword0"/>
        </w:rPr>
        <w:t>glGetError</w:t>
      </w:r>
      <w:r w:rsidR="00BC4603">
        <w:rPr>
          <w:rStyle w:val="codeword0"/>
        </w:rPr>
        <w:t xml:space="preserve"> </w:t>
      </w:r>
      <w:r w:rsidR="00BC4603" w:rsidRPr="00BC4603">
        <w:t xml:space="preserve">at </w:t>
      </w:r>
      <w:r w:rsidR="00BC4603">
        <w:t>the beginning of the program to initial a table of available texture formats</w:t>
      </w:r>
      <w:r>
        <w:t xml:space="preserve">. If the format is not supported, then </w:t>
      </w:r>
      <w:r w:rsidR="00BC4603" w:rsidRPr="003A4AC2">
        <w:rPr>
          <w:rStyle w:val="codeword0"/>
        </w:rPr>
        <w:t>glGetError</w:t>
      </w:r>
      <w:r w:rsidR="00BC4603">
        <w:rPr>
          <w:rStyle w:val="codeword0"/>
        </w:rPr>
        <w:t xml:space="preserve"> </w:t>
      </w:r>
      <w:r w:rsidR="00AF4E1D">
        <w:t>will return a</w:t>
      </w:r>
      <w:r>
        <w:t xml:space="preserve"> </w:t>
      </w:r>
      <w:r w:rsidR="00AF4E1D" w:rsidRPr="00AF4E1D">
        <w:rPr>
          <w:rStyle w:val="codeword0"/>
        </w:rPr>
        <w:t>GL_INVALID_ENUM</w:t>
      </w:r>
      <w:r>
        <w:t xml:space="preserve"> error. </w:t>
      </w:r>
      <w:r w:rsidR="00AF4E1D">
        <w:t>H</w:t>
      </w:r>
      <w:r>
        <w:t>owever</w:t>
      </w:r>
      <w:r w:rsidR="00AF4E1D">
        <w:t>,</w:t>
      </w:r>
      <w:r>
        <w:t xml:space="preserve"> OpenGL doesn’t guarantee the implementation behavior after an error. Typically, implementation</w:t>
      </w:r>
      <w:r w:rsidR="00AF4E1D">
        <w:t>s</w:t>
      </w:r>
      <w:r>
        <w:t xml:space="preserve"> will just ignore the OpenGL command but an implementation could simply quit the program. This is the behavior chosen by </w:t>
      </w:r>
      <w:hyperlink r:id="rId171" w:anchor="/c/5770/" w:history="1">
        <w:r w:rsidRPr="003A4AC2">
          <w:rPr>
            <w:rStyle w:val="Hyperlink"/>
            <w:color w:val="auto"/>
          </w:rPr>
          <w:t>SwiftShader</w:t>
        </w:r>
      </w:hyperlink>
      <w:r>
        <w:t>.</w:t>
      </w:r>
      <w:r w:rsidR="008578FF" w:rsidRPr="001E163F">
        <w:br w:type="page"/>
      </w:r>
    </w:p>
    <w:p w14:paraId="2821F29A" w14:textId="1DCE2A2A" w:rsidR="001254B1" w:rsidRDefault="001254B1" w:rsidP="001254B1">
      <w:pPr>
        <w:pStyle w:val="Heading1"/>
      </w:pPr>
      <w:bookmarkStart w:id="28" w:name="_Toc456532142"/>
      <w:r>
        <w:lastRenderedPageBreak/>
        <w:t>13. Surviving without gl_DrawID</w:t>
      </w:r>
    </w:p>
    <w:p w14:paraId="56D86F30" w14:textId="11DF1576" w:rsidR="00276DD3" w:rsidRDefault="00192269" w:rsidP="001254B1">
      <w:pPr>
        <w:pStyle w:val="Paragraph"/>
      </w:pPr>
      <w:hyperlink r:id="rId172" w:history="1">
        <w:r w:rsidR="00276DD3" w:rsidRPr="00276DD3">
          <w:rPr>
            <w:rStyle w:val="codeword0"/>
            <w:u w:val="single"/>
          </w:rPr>
          <w:t>GL_ARB_shader_draw_parameters</w:t>
        </w:r>
      </w:hyperlink>
      <w:r w:rsidR="00276DD3">
        <w:t xml:space="preserve"> introduced </w:t>
      </w:r>
      <w:r w:rsidR="007B71B1">
        <w:t xml:space="preserve">the </w:t>
      </w:r>
      <w:hyperlink r:id="rId173" w:history="1">
        <w:r w:rsidR="007B71B1" w:rsidRPr="00795C4B">
          <w:rPr>
            <w:rStyle w:val="codeword0"/>
            <w:u w:val="single"/>
          </w:rPr>
          <w:t>gl_DrawID</w:t>
        </w:r>
      </w:hyperlink>
      <w:r w:rsidR="007B71B1">
        <w:t xml:space="preserve"> built-in variable providing a unique identifier for each draw of a </w:t>
      </w:r>
      <w:hyperlink r:id="rId174" w:history="1">
        <w:r w:rsidR="007B71B1" w:rsidRPr="00795C4B">
          <w:rPr>
            <w:rStyle w:val="Hyperlink"/>
            <w:color w:val="auto"/>
          </w:rPr>
          <w:t>multi draw call</w:t>
        </w:r>
      </w:hyperlink>
      <w:r w:rsidR="005E6472">
        <w:rPr>
          <w:color w:val="auto"/>
        </w:rPr>
        <w:t xml:space="preserve"> allowing accessing per-draw data</w:t>
      </w:r>
      <w:r w:rsidR="008801B8">
        <w:rPr>
          <w:color w:val="auto"/>
        </w:rPr>
        <w:t xml:space="preserve"> in the same fashion as </w:t>
      </w:r>
      <w:hyperlink r:id="rId175" w:history="1">
        <w:r w:rsidR="008801B8" w:rsidRPr="008801B8">
          <w:rPr>
            <w:rStyle w:val="codeword0"/>
            <w:u w:val="single"/>
          </w:rPr>
          <w:t>gl_InstanceID</w:t>
        </w:r>
      </w:hyperlink>
      <w:r w:rsidR="008801B8">
        <w:rPr>
          <w:color w:val="auto"/>
        </w:rPr>
        <w:t xml:space="preserve"> for </w:t>
      </w:r>
      <w:hyperlink r:id="rId176" w:history="1">
        <w:r w:rsidR="008801B8" w:rsidRPr="008801B8">
          <w:rPr>
            <w:rStyle w:val="Hyperlink"/>
            <w:color w:val="auto"/>
          </w:rPr>
          <w:t>instanced draws</w:t>
        </w:r>
      </w:hyperlink>
      <w:r w:rsidR="007B71B1">
        <w:t xml:space="preserve">.  </w:t>
      </w:r>
      <w:r w:rsidR="00795C4B">
        <w:t xml:space="preserve">Unfortunately, this functionality is </w:t>
      </w:r>
      <w:hyperlink r:id="rId177" w:history="1">
        <w:r w:rsidR="00795C4B" w:rsidRPr="00795C4B">
          <w:rPr>
            <w:rStyle w:val="Hyperlink"/>
            <w:color w:val="auto"/>
          </w:rPr>
          <w:t>only supported</w:t>
        </w:r>
      </w:hyperlink>
      <w:r w:rsidR="00795C4B">
        <w:t xml:space="preserve"> on AMD GPUs since </w:t>
      </w:r>
      <w:hyperlink r:id="rId178" w:history="1">
        <w:r w:rsidR="00795C4B" w:rsidRPr="00795C4B">
          <w:rPr>
            <w:rStyle w:val="Hyperlink"/>
            <w:color w:val="auto"/>
          </w:rPr>
          <w:t>Southern Islands</w:t>
        </w:r>
      </w:hyperlink>
      <w:r w:rsidR="00795C4B">
        <w:t xml:space="preserve"> and on NVIDIA GPUs since </w:t>
      </w:r>
      <w:hyperlink r:id="rId179" w:history="1">
        <w:r w:rsidR="00795C4B" w:rsidRPr="005E6472">
          <w:rPr>
            <w:rStyle w:val="Hyperlink"/>
            <w:color w:val="auto"/>
          </w:rPr>
          <w:t>Fermi</w:t>
        </w:r>
      </w:hyperlink>
      <w:r w:rsidR="00795C4B">
        <w:t>.</w:t>
      </w:r>
      <w:r w:rsidR="00141CE2">
        <w:t xml:space="preserve"> Furthermore, </w:t>
      </w:r>
      <w:r w:rsidR="00141CE2" w:rsidRPr="00141CE2">
        <w:rPr>
          <w:rStyle w:val="codeword0"/>
        </w:rPr>
        <w:t>gl_DrawID</w:t>
      </w:r>
      <w:r w:rsidR="00141CE2">
        <w:t xml:space="preserve"> doesn’t always provide the level of performance we could expect…</w:t>
      </w:r>
    </w:p>
    <w:p w14:paraId="33A60723" w14:textId="4161B1E4" w:rsidR="00BC1C5E" w:rsidRDefault="00BC1C5E" w:rsidP="00141CE2">
      <w:pPr>
        <w:pStyle w:val="Paragraph"/>
      </w:pPr>
      <w:r>
        <w:t xml:space="preserve">A </w:t>
      </w:r>
      <w:r w:rsidR="005A2F48">
        <w:t xml:space="preserve">first </w:t>
      </w:r>
      <w:r w:rsidR="00141CE2">
        <w:t>native</w:t>
      </w:r>
      <w:r w:rsidR="005A2F48">
        <w:t>,</w:t>
      </w:r>
      <w:r w:rsidR="00141CE2">
        <w:t xml:space="preserve"> </w:t>
      </w:r>
      <w:r w:rsidR="005A2F48">
        <w:t xml:space="preserve">and actually invalid, </w:t>
      </w:r>
      <w:r w:rsidR="00141CE2">
        <w:t>alternative</w:t>
      </w:r>
      <w:r w:rsidR="005A2F48">
        <w:t xml:space="preserve"> consists in emulating the per draw identifier using</w:t>
      </w:r>
      <w:r w:rsidR="00141CE2">
        <w:t xml:space="preserve"> an atomic counter.</w:t>
      </w:r>
      <w:r w:rsidR="005A2F48">
        <w:t xml:space="preserve"> Each time </w:t>
      </w:r>
      <w:hyperlink r:id="rId180" w:history="1">
        <w:r w:rsidRPr="00B8620E">
          <w:rPr>
            <w:rStyle w:val="codeword0"/>
            <w:u w:val="single"/>
          </w:rPr>
          <w:t>gl_VertexID</w:t>
        </w:r>
        <w:r w:rsidR="00B8620E">
          <w:rPr>
            <w:rStyle w:val="apple-converted-space"/>
            <w:rFonts w:ascii="Verdana" w:hAnsi="Verdana"/>
            <w:sz w:val="21"/>
            <w:szCs w:val="21"/>
          </w:rPr>
          <w:t> </w:t>
        </w:r>
      </w:hyperlink>
      <w:r>
        <w:t>and</w:t>
      </w:r>
      <w:r w:rsidRPr="00B8620E">
        <w:rPr>
          <w:rStyle w:val="codeword0"/>
        </w:rPr>
        <w:t> </w:t>
      </w:r>
      <w:r w:rsidRPr="005A2F48">
        <w:rPr>
          <w:rStyle w:val="codeword0"/>
        </w:rPr>
        <w:t>gl_InstanceID </w:t>
      </w:r>
      <w:r>
        <w:t>are equal to 0</w:t>
      </w:r>
      <w:r w:rsidR="005A2F48">
        <w:t>, the atomic counter is incremented by one</w:t>
      </w:r>
      <w:r>
        <w:t xml:space="preserve">. Unfortunately, this idea is </w:t>
      </w:r>
      <w:r w:rsidR="00DD325D">
        <w:t>invalid due to the nature of</w:t>
      </w:r>
      <w:r>
        <w:t xml:space="preserve"> GPU </w:t>
      </w:r>
      <w:r w:rsidR="007B71B1">
        <w:t>architecture</w:t>
      </w:r>
      <w:r w:rsidR="00DD325D">
        <w:t>s</w:t>
      </w:r>
      <w:r>
        <w:t xml:space="preserve"> so that OpenGL doesn't </w:t>
      </w:r>
      <w:r w:rsidR="007B71B1">
        <w:t>guarantee</w:t>
      </w:r>
      <w:r>
        <w:t xml:space="preserve"> the order of </w:t>
      </w:r>
      <w:r w:rsidR="007B71B1">
        <w:t>executions</w:t>
      </w:r>
      <w:r>
        <w:t xml:space="preserve"> </w:t>
      </w:r>
      <w:r w:rsidR="001144BB">
        <w:t xml:space="preserve">of shader invocations and atomics. As a result, </w:t>
      </w:r>
      <w:r>
        <w:t xml:space="preserve">we can't be sure that the first draw will be identified with the value 0. On AMD hardware this </w:t>
      </w:r>
      <w:r w:rsidR="007B71B1">
        <w:t>behavior</w:t>
      </w:r>
      <w:r>
        <w:t xml:space="preserve"> is almost possible but not all the time. On NVIDIA hardware atomic counter</w:t>
      </w:r>
      <w:r w:rsidR="001144BB">
        <w:t>s</w:t>
      </w:r>
      <w:r>
        <w:t xml:space="preserve"> are executed </w:t>
      </w:r>
      <w:r w:rsidR="001144BB">
        <w:t xml:space="preserve">asynchronously </w:t>
      </w:r>
      <w:r>
        <w:t xml:space="preserve">which nearly </w:t>
      </w:r>
      <w:r w:rsidR="007B71B1">
        <w:t>guarantee</w:t>
      </w:r>
      <w:r>
        <w:t xml:space="preserve"> that we will never have the right identifier </w:t>
      </w:r>
      <w:r w:rsidR="001144BB">
        <w:t>per</w:t>
      </w:r>
      <w:r>
        <w:t xml:space="preserve"> draw.</w:t>
      </w:r>
    </w:p>
    <w:p w14:paraId="786F7FE7" w14:textId="767192BB" w:rsidR="00BC1C5E" w:rsidRDefault="00BC1C5E" w:rsidP="00983149">
      <w:pPr>
        <w:pStyle w:val="Paragraph"/>
      </w:pPr>
      <w:r w:rsidRPr="00983149">
        <w:t xml:space="preserve">Fortunately, there is one method </w:t>
      </w:r>
      <w:r w:rsidR="00983149">
        <w:t xml:space="preserve">based on </w:t>
      </w:r>
      <w:r w:rsidRPr="00983149">
        <w:t>a vertex attribute with a divisor and base instance</w:t>
      </w:r>
      <w:r w:rsidR="007044FB">
        <w:t xml:space="preserve"> which work on all OpenGL 4 hardware.</w:t>
      </w:r>
      <w:r w:rsidR="00983149">
        <w:t xml:space="preserve"> </w:t>
      </w:r>
      <w:r w:rsidR="007044FB">
        <w:t>L</w:t>
      </w:r>
      <w:r w:rsidR="00983149">
        <w:t xml:space="preserve">isting 13.1 shows the </w:t>
      </w:r>
      <w:r w:rsidR="00E54061">
        <w:t xml:space="preserve">vertex array object </w:t>
      </w:r>
      <w:r w:rsidR="00983149">
        <w:t>setup.</w:t>
      </w:r>
    </w:p>
    <w:p w14:paraId="4F05F470" w14:textId="77777777" w:rsidR="00E54061" w:rsidRPr="00E54061" w:rsidRDefault="00E54061" w:rsidP="00E54061">
      <w:pPr>
        <w:pStyle w:val="Code"/>
      </w:pPr>
      <w:r w:rsidRPr="00E54061">
        <w:t>glGenVertexArrays(1, &amp;VertexArrayName);</w:t>
      </w:r>
    </w:p>
    <w:p w14:paraId="327F3F56" w14:textId="77777777" w:rsidR="00E54061" w:rsidRPr="00E54061" w:rsidRDefault="00E54061" w:rsidP="00E54061">
      <w:pPr>
        <w:pStyle w:val="Code"/>
      </w:pPr>
      <w:r w:rsidRPr="00E54061">
        <w:t>glBindVertexArray(VertexArrayName);</w:t>
      </w:r>
    </w:p>
    <w:p w14:paraId="56AD8721" w14:textId="77777777" w:rsidR="00E54061" w:rsidRPr="00E54061" w:rsidRDefault="00E54061" w:rsidP="00E54061">
      <w:pPr>
        <w:pStyle w:val="Code"/>
      </w:pPr>
      <w:r w:rsidRPr="00E54061">
        <w:t>glBindBuffer(GL_ARRAY_BUFFER, BufferName[buffer::DRAW_ID]);</w:t>
      </w:r>
    </w:p>
    <w:p w14:paraId="5A25E25D" w14:textId="77777777" w:rsidR="00E54061" w:rsidRPr="00E54061" w:rsidRDefault="00E54061" w:rsidP="00E54061">
      <w:pPr>
        <w:pStyle w:val="Code"/>
      </w:pPr>
      <w:r w:rsidRPr="00E54061">
        <w:t>glVertexAttribIPointer(DRAW_ID, 1, GL_UNSIGNED_INT, sizeof(glm::uint), 0);</w:t>
      </w:r>
    </w:p>
    <w:p w14:paraId="7A6A00C5" w14:textId="77777777" w:rsidR="00E54061" w:rsidRPr="00E54061" w:rsidRDefault="00E54061" w:rsidP="00E54061">
      <w:pPr>
        <w:pStyle w:val="Code"/>
      </w:pPr>
      <w:r w:rsidRPr="00E54061">
        <w:t>glVertexAttribDivisor(DRAW_ID, 1);</w:t>
      </w:r>
    </w:p>
    <w:p w14:paraId="25644D0B" w14:textId="77777777" w:rsidR="00E54061" w:rsidRPr="00E54061" w:rsidRDefault="00E54061" w:rsidP="00E54061">
      <w:pPr>
        <w:pStyle w:val="Code"/>
      </w:pPr>
      <w:r w:rsidRPr="00E54061">
        <w:t>glEnableVertexAttribArray(DRAW_ID);</w:t>
      </w:r>
    </w:p>
    <w:p w14:paraId="13EC6C7A" w14:textId="77777777" w:rsidR="00E54061" w:rsidRPr="00E54061" w:rsidRDefault="00E54061" w:rsidP="00E54061">
      <w:pPr>
        <w:pStyle w:val="Code"/>
      </w:pPr>
      <w:r w:rsidRPr="00E54061">
        <w:t>glBindBuffer(GL_ELEMENT_ARRAY_BUFFER, BufferName[buffer::ELEMENT]);</w:t>
      </w:r>
    </w:p>
    <w:p w14:paraId="0580DD04" w14:textId="7E1709FD" w:rsidR="00E54061" w:rsidRPr="00470FF8" w:rsidRDefault="007044FB" w:rsidP="00E54061">
      <w:pPr>
        <w:rPr>
          <w:rStyle w:val="SubtleEmphasis"/>
        </w:rPr>
      </w:pPr>
      <w:r>
        <w:rPr>
          <w:rStyle w:val="SubtleEmphasis"/>
        </w:rPr>
        <w:t>Listing 13</w:t>
      </w:r>
      <w:r w:rsidR="00E54061">
        <w:rPr>
          <w:rStyle w:val="SubtleEmphasis"/>
        </w:rPr>
        <w:t>.</w:t>
      </w:r>
      <w:r>
        <w:rPr>
          <w:rStyle w:val="SubtleEmphasis"/>
        </w:rPr>
        <w:t>1</w:t>
      </w:r>
      <w:r w:rsidR="00E54061" w:rsidRPr="00470FF8">
        <w:rPr>
          <w:rStyle w:val="SubtleEmphasis"/>
        </w:rPr>
        <w:t xml:space="preserve">: </w:t>
      </w:r>
      <w:r>
        <w:rPr>
          <w:rStyle w:val="SubtleEmphasis"/>
        </w:rPr>
        <w:t>Create a vertex array object with a DrawID attribute</w:t>
      </w:r>
    </w:p>
    <w:p w14:paraId="72754D2A" w14:textId="270E612E" w:rsidR="00BC1C5E" w:rsidRPr="005F6FEE" w:rsidRDefault="00BC1C5E" w:rsidP="005F6FEE">
      <w:pPr>
        <w:pStyle w:val="Paragraph"/>
        <w:rPr>
          <w:rFonts w:cs="Times New Roman"/>
        </w:rPr>
      </w:pPr>
      <w:r>
        <w:t xml:space="preserve">With a divisor equal to 1, all the vertices of a draw will access to the same buffer value. Then, for each draw we use the base instance parameter as an offset to set where in the buffer we are reading the </w:t>
      </w:r>
      <w:r w:rsidRPr="00B230A0">
        <w:rPr>
          <w:rStyle w:val="codeword0"/>
        </w:rPr>
        <w:t>DrawID</w:t>
      </w:r>
      <w:r>
        <w:t xml:space="preserve"> value. The base instance value act here as an indirection value which increases the</w:t>
      </w:r>
      <w:r w:rsidR="008E01E4">
        <w:t xml:space="preserve"> execution latency but allow </w:t>
      </w:r>
      <w:r>
        <w:t>set</w:t>
      </w:r>
      <w:r w:rsidR="008E01E4">
        <w:t>ting</w:t>
      </w:r>
      <w:r>
        <w:t xml:space="preserve"> a specific value for each </w:t>
      </w:r>
      <w:r w:rsidRPr="008E01E4">
        <w:rPr>
          <w:rStyle w:val="codeword0"/>
        </w:rPr>
        <w:t>DrawID</w:t>
      </w:r>
      <w:r>
        <w:t xml:space="preserve">, providing a </w:t>
      </w:r>
      <w:r w:rsidR="008E01E4">
        <w:t>behavior</w:t>
      </w:r>
      <w:r>
        <w:t xml:space="preserve"> more advanced than a simple increase of the value for each draw. When each draw is associated with a specific mesh, for a specific frame a lot of draws will be useless for the rendering. This </w:t>
      </w:r>
      <w:r w:rsidR="005F6FEE">
        <w:t>behavior</w:t>
      </w:r>
      <w:r>
        <w:t xml:space="preserve"> wouldn't matter if discarding a draw was particularly efficient but it isn't on both Kepler and Southern Islands </w:t>
      </w:r>
      <w:r w:rsidR="00276DD3">
        <w:t>architectures</w:t>
      </w:r>
      <w:r>
        <w:t xml:space="preserve">. By being able to assign a specific </w:t>
      </w:r>
      <w:r w:rsidRPr="005F6FEE">
        <w:rPr>
          <w:rStyle w:val="codeword0"/>
        </w:rPr>
        <w:t>DrawID</w:t>
      </w:r>
      <w:r>
        <w:t xml:space="preserve"> to each draw we can assign a specific mesh for each draw allowing to build the needed list of meshes for each draw.</w:t>
      </w:r>
    </w:p>
    <w:p w14:paraId="191E4656" w14:textId="77777777" w:rsidR="00BC1C5E" w:rsidRPr="005F6FEE" w:rsidRDefault="00BC1C5E" w:rsidP="005F6FEE">
      <w:pPr>
        <w:pStyle w:val="Code"/>
      </w:pPr>
      <w:r w:rsidRPr="005F6FEE">
        <w:t>GLsizei const DrawDataCount(3);</w:t>
      </w:r>
    </w:p>
    <w:p w14:paraId="397D114E" w14:textId="77777777" w:rsidR="00BC1C5E" w:rsidRPr="005F6FEE" w:rsidRDefault="00BC1C5E" w:rsidP="005F6FEE">
      <w:pPr>
        <w:pStyle w:val="Code"/>
      </w:pPr>
      <w:r w:rsidRPr="005F6FEE">
        <w:t>GLsizeiptr const DrawSize = DrawDataCount * sizeof(glm::uint);</w:t>
      </w:r>
    </w:p>
    <w:p w14:paraId="0E0DC2CB" w14:textId="77777777" w:rsidR="00BC1C5E" w:rsidRPr="005F6FEE" w:rsidRDefault="00BC1C5E" w:rsidP="005F6FEE">
      <w:pPr>
        <w:pStyle w:val="Code"/>
      </w:pPr>
      <w:r w:rsidRPr="005F6FEE">
        <w:t>glm::uint const DrawIDData[DrawDataCount] = {</w:t>
      </w:r>
    </w:p>
    <w:p w14:paraId="40F696F9" w14:textId="75A74358" w:rsidR="00BC1C5E" w:rsidRPr="005F6FEE" w:rsidRDefault="005F6FEE" w:rsidP="005F6FEE">
      <w:pPr>
        <w:pStyle w:val="Code"/>
      </w:pPr>
      <w:r w:rsidRPr="005F6FEE">
        <w:t xml:space="preserve">    </w:t>
      </w:r>
      <w:r w:rsidR="00BC1C5E" w:rsidRPr="005F6FEE">
        <w:t>76, 64, 321 </w:t>
      </w:r>
      <w:r w:rsidR="00BC1C5E" w:rsidRPr="005F6FEE">
        <w:rPr>
          <w:rFonts w:eastAsia="Arial"/>
        </w:rPr>
        <w:t>Each value is the identifier of a specific mesh.</w:t>
      </w:r>
    </w:p>
    <w:p w14:paraId="4F0AB542" w14:textId="77777777" w:rsidR="00BC1C5E" w:rsidRPr="005F6FEE" w:rsidRDefault="00BC1C5E" w:rsidP="005F6FEE">
      <w:pPr>
        <w:pStyle w:val="Code"/>
      </w:pPr>
      <w:r w:rsidRPr="005F6FEE">
        <w:t>};</w:t>
      </w:r>
    </w:p>
    <w:p w14:paraId="6B99AC58" w14:textId="2100BA47" w:rsidR="005F6FEE" w:rsidRPr="005F6FEE" w:rsidRDefault="005F6FEE" w:rsidP="005F6FEE">
      <w:pPr>
        <w:rPr>
          <w:iCs/>
          <w:color w:val="808080" w:themeColor="text1" w:themeTint="7F"/>
        </w:rPr>
      </w:pPr>
      <w:r>
        <w:rPr>
          <w:rStyle w:val="SubtleEmphasis"/>
        </w:rPr>
        <w:t>Listing 13.2</w:t>
      </w:r>
      <w:r w:rsidRPr="00470FF8">
        <w:rPr>
          <w:rStyle w:val="SubtleEmphasis"/>
        </w:rPr>
        <w:t xml:space="preserve">: </w:t>
      </w:r>
      <w:r>
        <w:rPr>
          <w:rStyle w:val="SubtleEmphasis"/>
        </w:rPr>
        <w:t>Example of content of a DrawID array buffer data</w:t>
      </w:r>
    </w:p>
    <w:p w14:paraId="68D886E8" w14:textId="141F4A7F" w:rsidR="00BC1C5E" w:rsidRDefault="005A3832" w:rsidP="001254B1">
      <w:pPr>
        <w:pStyle w:val="Paragraph"/>
        <w:rPr>
          <w:rFonts w:cs="Times New Roman"/>
        </w:rPr>
      </w:pPr>
      <w:r>
        <w:t>A</w:t>
      </w:r>
      <w:r w:rsidR="00BC1C5E">
        <w:t xml:space="preserve"> DrawID is useful because it allows indexing </w:t>
      </w:r>
      <w:r w:rsidR="00276DD3">
        <w:t>resources</w:t>
      </w:r>
      <w:r w:rsidR="00BC1C5E">
        <w:t xml:space="preserve"> in the shader. Typically, we would like to use it to index material in the fragment shader stage. We can even imagine that multiple </w:t>
      </w:r>
      <w:r w:rsidR="00276DD3">
        <w:t>resources</w:t>
      </w:r>
      <w:r w:rsidR="00BC1C5E">
        <w:t xml:space="preserve"> will be indexed thanks this this DrawID. Hence, we need an indirection table that per draw and this table will be embodied by a uniform block which stores indexes to access each </w:t>
      </w:r>
      <w:r w:rsidR="00276DD3">
        <w:t>resources</w:t>
      </w:r>
      <w:r w:rsidR="00BC1C5E">
        <w:t xml:space="preserve"> per draw. </w:t>
      </w:r>
      <w:r w:rsidR="00276DD3">
        <w:t>Unfortunately,</w:t>
      </w:r>
      <w:r w:rsidR="00BC1C5E">
        <w:t xml:space="preserve"> indirections imply </w:t>
      </w:r>
      <w:r w:rsidR="00276DD3">
        <w:t>latencies</w:t>
      </w:r>
      <w:r w:rsidR="00BC1C5E">
        <w:t xml:space="preserve"> which cost performances...</w:t>
      </w:r>
    </w:p>
    <w:p w14:paraId="55BC5BA1" w14:textId="77777777" w:rsidR="00BC1C5E" w:rsidRDefault="00BC1C5E" w:rsidP="001254B1">
      <w:pPr>
        <w:pStyle w:val="Paragraph"/>
      </w:pPr>
      <w:r>
        <w:t>A possible improvement for this DrawID is to add to itself some semantics to skip one level of indirection. Hence, we can create multiple DrawIDs using both a divisor equal to 1 and</w:t>
      </w:r>
      <w:r>
        <w:rPr>
          <w:rStyle w:val="apple-converted-space"/>
          <w:rFonts w:ascii="Verdana" w:hAnsi="Verdana"/>
          <w:sz w:val="21"/>
          <w:szCs w:val="21"/>
        </w:rPr>
        <w:t> </w:t>
      </w:r>
      <w:r>
        <w:rPr>
          <w:rFonts w:ascii="Courier New" w:hAnsi="Courier New" w:cs="Courier New"/>
        </w:rPr>
        <w:t>BaseInstance</w:t>
      </w:r>
      <w:r>
        <w:rPr>
          <w:rStyle w:val="apple-converted-space"/>
          <w:rFonts w:ascii="Verdana" w:hAnsi="Verdana"/>
          <w:sz w:val="21"/>
          <w:szCs w:val="21"/>
        </w:rPr>
        <w:t> </w:t>
      </w:r>
      <w:r>
        <w:t>and call them "MaterialID", "VertexFormatID" or whatever an OpenGL application needs.</w:t>
      </w:r>
    </w:p>
    <w:p w14:paraId="3614182A" w14:textId="77777777" w:rsidR="00BC1C5E" w:rsidRDefault="00BC1C5E" w:rsidP="001254B1">
      <w:pPr>
        <w:pStyle w:val="Paragraph"/>
      </w:pPr>
      <w:r>
        <w:t>A scenario with multi draw indirect is to pack multiple meshes of different objects into a single set of buffers and manually fetch each vertex for each draw so that each draw can have different vertex format. One tricky issue with this approach is that each the</w:t>
      </w:r>
      <w:r>
        <w:rPr>
          <w:rStyle w:val="apple-converted-space"/>
          <w:rFonts w:ascii="Verdana" w:hAnsi="Verdana"/>
          <w:sz w:val="21"/>
          <w:szCs w:val="21"/>
        </w:rPr>
        <w:t> </w:t>
      </w:r>
      <w:r>
        <w:rPr>
          <w:rFonts w:ascii="Courier New" w:hAnsi="Courier New" w:cs="Courier New"/>
        </w:rPr>
        <w:t>BaseVertex</w:t>
      </w:r>
      <w:r>
        <w:rPr>
          <w:rStyle w:val="apple-converted-space"/>
          <w:rFonts w:ascii="Verdana" w:hAnsi="Verdana"/>
          <w:sz w:val="21"/>
          <w:szCs w:val="21"/>
        </w:rPr>
        <w:t> </w:t>
      </w:r>
      <w:r>
        <w:t>and the</w:t>
      </w:r>
      <w:r>
        <w:rPr>
          <w:rStyle w:val="apple-converted-space"/>
          <w:rFonts w:ascii="Verdana" w:hAnsi="Verdana"/>
          <w:sz w:val="21"/>
          <w:szCs w:val="21"/>
        </w:rPr>
        <w:t> </w:t>
      </w:r>
      <w:r>
        <w:rPr>
          <w:rFonts w:ascii="Courier New" w:hAnsi="Courier New" w:cs="Courier New"/>
        </w:rPr>
        <w:t>BaseInstance</w:t>
      </w:r>
      <w:r>
        <w:rPr>
          <w:rStyle w:val="apple-converted-space"/>
          <w:rFonts w:ascii="Verdana" w:hAnsi="Verdana"/>
          <w:sz w:val="21"/>
          <w:szCs w:val="21"/>
        </w:rPr>
        <w:t> </w:t>
      </w:r>
      <w:r>
        <w:t xml:space="preserve">parameters are not exposed into the vertex shader stage as input variable. Using the divisor equal to 1 and BaseInstance is also an approach to expose these variables in the vertex shader stage. People used to ridiculously optimized code (If you do VHDL you will understand me !:p) could even naturally pack </w:t>
      </w:r>
      <w:r>
        <w:lastRenderedPageBreak/>
        <w:t>the</w:t>
      </w:r>
      <w:r>
        <w:rPr>
          <w:rStyle w:val="apple-converted-space"/>
          <w:rFonts w:ascii="Verdana" w:hAnsi="Verdana"/>
          <w:sz w:val="21"/>
          <w:szCs w:val="21"/>
        </w:rPr>
        <w:t> </w:t>
      </w:r>
      <w:r>
        <w:rPr>
          <w:rFonts w:ascii="Courier New" w:hAnsi="Courier New" w:cs="Courier New"/>
        </w:rPr>
        <w:t>BaseVertex</w:t>
      </w:r>
      <w:r>
        <w:rPr>
          <w:rStyle w:val="apple-converted-space"/>
          <w:rFonts w:ascii="Verdana" w:hAnsi="Verdana"/>
          <w:sz w:val="21"/>
          <w:szCs w:val="21"/>
        </w:rPr>
        <w:t> </w:t>
      </w:r>
      <w:r>
        <w:t>and the</w:t>
      </w:r>
      <w:r>
        <w:rPr>
          <w:rStyle w:val="apple-converted-space"/>
          <w:rFonts w:ascii="Verdana" w:hAnsi="Verdana"/>
          <w:sz w:val="21"/>
          <w:szCs w:val="21"/>
        </w:rPr>
        <w:t> </w:t>
      </w:r>
      <w:r>
        <w:rPr>
          <w:rFonts w:ascii="Courier New" w:hAnsi="Courier New" w:cs="Courier New"/>
        </w:rPr>
        <w:t>VertexFormat</w:t>
      </w:r>
      <w:r>
        <w:rPr>
          <w:rStyle w:val="apple-converted-space"/>
          <w:rFonts w:ascii="Verdana" w:hAnsi="Verdana"/>
          <w:sz w:val="21"/>
          <w:szCs w:val="21"/>
        </w:rPr>
        <w:t> </w:t>
      </w:r>
      <w:r>
        <w:t>ids into a single integer by allocating a part bits for</w:t>
      </w:r>
      <w:r>
        <w:rPr>
          <w:rStyle w:val="apple-converted-space"/>
          <w:rFonts w:ascii="Verdana" w:hAnsi="Verdana"/>
          <w:sz w:val="21"/>
          <w:szCs w:val="21"/>
        </w:rPr>
        <w:t> </w:t>
      </w:r>
      <w:r>
        <w:rPr>
          <w:rFonts w:ascii="Courier New" w:hAnsi="Courier New" w:cs="Courier New"/>
        </w:rPr>
        <w:t>BaseVertex</w:t>
      </w:r>
      <w:r>
        <w:rPr>
          <w:rStyle w:val="apple-converted-space"/>
          <w:rFonts w:ascii="Verdana" w:hAnsi="Verdana"/>
          <w:sz w:val="21"/>
          <w:szCs w:val="21"/>
        </w:rPr>
        <w:t> </w:t>
      </w:r>
      <w:r>
        <w:t>and the rest to</w:t>
      </w:r>
      <w:r>
        <w:rPr>
          <w:rStyle w:val="apple-converted-space"/>
          <w:rFonts w:ascii="Verdana" w:hAnsi="Verdana"/>
          <w:sz w:val="21"/>
          <w:szCs w:val="21"/>
        </w:rPr>
        <w:t> </w:t>
      </w:r>
      <w:r>
        <w:rPr>
          <w:rFonts w:ascii="Courier New" w:hAnsi="Courier New" w:cs="Courier New"/>
        </w:rPr>
        <w:t>VertexFormat</w:t>
      </w:r>
      <w:r>
        <w:rPr>
          <w:rStyle w:val="apple-converted-space"/>
          <w:rFonts w:ascii="Verdana" w:hAnsi="Verdana"/>
          <w:sz w:val="21"/>
          <w:szCs w:val="21"/>
        </w:rPr>
        <w:t> </w:t>
      </w:r>
      <w:r>
        <w:t>relying on the limitations given by</w:t>
      </w:r>
      <w:r>
        <w:rPr>
          <w:rFonts w:ascii="Courier New" w:hAnsi="Courier New" w:cs="Courier New"/>
        </w:rPr>
        <w:t>GL_MAX_SHADER_STORAGE_BLOCK_SIZE</w:t>
      </w:r>
      <w:r>
        <w:rPr>
          <w:rStyle w:val="apple-converted-space"/>
          <w:rFonts w:ascii="Verdana" w:hAnsi="Verdana"/>
          <w:sz w:val="21"/>
          <w:szCs w:val="21"/>
        </w:rPr>
        <w:t> </w:t>
      </w:r>
      <w:r>
        <w:t>and</w:t>
      </w:r>
      <w:r>
        <w:rPr>
          <w:rStyle w:val="apple-converted-space"/>
          <w:rFonts w:ascii="Verdana" w:hAnsi="Verdana"/>
          <w:sz w:val="21"/>
          <w:szCs w:val="21"/>
        </w:rPr>
        <w:t> </w:t>
      </w:r>
      <w:r>
        <w:rPr>
          <w:rFonts w:ascii="Courier New" w:hAnsi="Courier New" w:cs="Courier New"/>
        </w:rPr>
        <w:t>GL_SHADER_STORAGE_BUFFER_OFFSET_ALIGNMENT</w:t>
      </w:r>
      <w:r>
        <w:t>.</w:t>
      </w:r>
    </w:p>
    <w:p w14:paraId="3BEFD395" w14:textId="77777777" w:rsidR="00BC1C5E" w:rsidRDefault="00BC1C5E" w:rsidP="001254B1">
      <w:pPr>
        <w:pStyle w:val="Paragraph"/>
      </w:pPr>
      <w:r>
        <w:t>The divisor by 1 and</w:t>
      </w:r>
      <w:r>
        <w:rPr>
          <w:rStyle w:val="apple-converted-space"/>
          <w:rFonts w:ascii="Verdana" w:hAnsi="Verdana"/>
          <w:sz w:val="21"/>
          <w:szCs w:val="21"/>
        </w:rPr>
        <w:t> </w:t>
      </w:r>
      <w:r>
        <w:rPr>
          <w:rFonts w:ascii="Courier New" w:hAnsi="Courier New" w:cs="Courier New"/>
        </w:rPr>
        <w:t>BaseInstance</w:t>
      </w:r>
      <w:r>
        <w:rPr>
          <w:rStyle w:val="apple-converted-space"/>
          <w:rFonts w:ascii="Verdana" w:hAnsi="Verdana"/>
          <w:sz w:val="21"/>
          <w:szCs w:val="21"/>
        </w:rPr>
        <w:t> </w:t>
      </w:r>
      <w:r>
        <w:t>method provides a lot of opportunities to the multi draw indirect approach. However, we can question the problem of optimal performances. Even if a single value for a vertex attribute is fetched for all the vertex invocations of a draw, there are little reasons to think that this value won't be fetched each time for each vertex shader invocations. Chances are that the latency and bandwidth impact will be small as we can expect a good cache reuse hoping that many vertex shader invocations will be triggered at the same time.</w:t>
      </w:r>
    </w:p>
    <w:p w14:paraId="7A94CA2D" w14:textId="77777777" w:rsidR="00BC1C5E" w:rsidRDefault="00BC1C5E" w:rsidP="001254B1">
      <w:pPr>
        <w:pStyle w:val="Paragraph"/>
      </w:pPr>
      <w:r>
        <w:t>A question remains, how fast an automatically increased</w:t>
      </w:r>
      <w:r>
        <w:rPr>
          <w:rStyle w:val="apple-converted-space"/>
          <w:rFonts w:ascii="Verdana" w:hAnsi="Verdana"/>
          <w:sz w:val="21"/>
          <w:szCs w:val="21"/>
        </w:rPr>
        <w:t> </w:t>
      </w:r>
      <w:r>
        <w:rPr>
          <w:rFonts w:ascii="Courier New" w:hAnsi="Courier New" w:cs="Courier New"/>
        </w:rPr>
        <w:t>gl_DrawID</w:t>
      </w:r>
      <w:r>
        <w:rPr>
          <w:rStyle w:val="apple-converted-space"/>
          <w:rFonts w:ascii="Verdana" w:hAnsi="Verdana"/>
          <w:sz w:val="21"/>
          <w:szCs w:val="21"/>
        </w:rPr>
        <w:t> </w:t>
      </w:r>
      <w:r>
        <w:t>would be compare to the proposed solution? No immediate bandwidth and latency impact but this approach would require an indirection table (uniform block) to identify which actual ressource to access which may not do a better cache reuse than the divisor. Another approach would be to add another draw parameter alongside with</w:t>
      </w:r>
      <w:r>
        <w:rPr>
          <w:rStyle w:val="apple-converted-space"/>
          <w:rFonts w:ascii="Verdana" w:hAnsi="Verdana"/>
          <w:sz w:val="21"/>
          <w:szCs w:val="21"/>
        </w:rPr>
        <w:t> </w:t>
      </w:r>
      <w:r>
        <w:rPr>
          <w:rFonts w:ascii="Courier New" w:hAnsi="Courier New" w:cs="Courier New"/>
        </w:rPr>
        <w:t>BaseVertex</w:t>
      </w:r>
      <w:r>
        <w:rPr>
          <w:rStyle w:val="apple-converted-space"/>
          <w:rFonts w:ascii="Verdana" w:hAnsi="Verdana"/>
          <w:sz w:val="21"/>
          <w:szCs w:val="21"/>
        </w:rPr>
        <w:t> </w:t>
      </w:r>
      <w:r>
        <w:t>and</w:t>
      </w:r>
      <w:r>
        <w:rPr>
          <w:rStyle w:val="apple-converted-space"/>
          <w:rFonts w:ascii="Verdana" w:hAnsi="Verdana"/>
          <w:sz w:val="21"/>
          <w:szCs w:val="21"/>
        </w:rPr>
        <w:t> </w:t>
      </w:r>
      <w:r>
        <w:rPr>
          <w:rFonts w:ascii="Courier New" w:hAnsi="Courier New" w:cs="Courier New"/>
        </w:rPr>
        <w:t>BaseInstance</w:t>
      </w:r>
      <w:r>
        <w:rPr>
          <w:rStyle w:val="apple-converted-space"/>
          <w:rFonts w:ascii="Verdana" w:hAnsi="Verdana"/>
          <w:sz w:val="21"/>
          <w:szCs w:val="21"/>
        </w:rPr>
        <w:t> </w:t>
      </w:r>
      <w:r>
        <w:t>where the user could set its own value for the DrawID parameter. We could even imagine multiple of those parameters. However, what garantee us that those parameters would not have to be fetched for each vertex shader invocation? As a result, this approach could perform equally than using vertex attribute with divisors.</w:t>
      </w:r>
    </w:p>
    <w:p w14:paraId="391D1264" w14:textId="77777777" w:rsidR="00BC1C5E" w:rsidRDefault="00BC1C5E" w:rsidP="00BC1C5E">
      <w:pPr>
        <w:numPr>
          <w:ilvl w:val="0"/>
          <w:numId w:val="44"/>
        </w:numPr>
        <w:ind w:left="0" w:firstLine="0"/>
        <w:jc w:val="left"/>
        <w:rPr>
          <w:rFonts w:ascii="Verdana" w:hAnsi="Verdana"/>
          <w:sz w:val="21"/>
          <w:szCs w:val="21"/>
        </w:rPr>
      </w:pPr>
      <w:r>
        <w:rPr>
          <w:rFonts w:ascii="Verdana" w:hAnsi="Verdana"/>
          <w:sz w:val="21"/>
          <w:szCs w:val="21"/>
        </w:rPr>
        <w:t>Vertex attributes with divisor equal to one and base instance to set a specific value to this attribute. (OpenGL 4.3)</w:t>
      </w:r>
    </w:p>
    <w:p w14:paraId="2B574B7D" w14:textId="77777777" w:rsidR="00BC1C5E" w:rsidRDefault="00BC1C5E" w:rsidP="00BC1C5E">
      <w:pPr>
        <w:numPr>
          <w:ilvl w:val="0"/>
          <w:numId w:val="44"/>
        </w:numPr>
        <w:ind w:left="0" w:firstLine="0"/>
        <w:jc w:val="left"/>
        <w:rPr>
          <w:rFonts w:ascii="Verdana" w:hAnsi="Verdana"/>
          <w:sz w:val="21"/>
          <w:szCs w:val="21"/>
        </w:rPr>
      </w:pPr>
      <w:r>
        <w:rPr>
          <w:rFonts w:ascii="Verdana" w:hAnsi="Verdana"/>
          <w:sz w:val="21"/>
          <w:szCs w:val="21"/>
        </w:rPr>
        <w:t>A gl_DrawID automatically increased by GPUs command processor with a resource indirection table/uniform block. (Sci-Fi)</w:t>
      </w:r>
    </w:p>
    <w:p w14:paraId="4EF7C6FC" w14:textId="77777777" w:rsidR="00BC1C5E" w:rsidRDefault="00BC1C5E" w:rsidP="00BC1C5E">
      <w:pPr>
        <w:numPr>
          <w:ilvl w:val="0"/>
          <w:numId w:val="44"/>
        </w:numPr>
        <w:ind w:left="0" w:firstLine="0"/>
        <w:jc w:val="left"/>
        <w:rPr>
          <w:rFonts w:ascii="Verdana" w:hAnsi="Verdana"/>
          <w:sz w:val="21"/>
          <w:szCs w:val="21"/>
        </w:rPr>
      </w:pPr>
      <w:r>
        <w:rPr>
          <w:rFonts w:ascii="Verdana" w:hAnsi="Verdana"/>
          <w:sz w:val="21"/>
          <w:szCs w:val="21"/>
        </w:rPr>
        <w:t>Per-draw draw parameters stored in a command processor cache that would be accessible by shader invocations and pre-fetched. (Heroic Fantasy)</w:t>
      </w:r>
    </w:p>
    <w:p w14:paraId="1299A3D1" w14:textId="77777777" w:rsidR="00BC1C5E" w:rsidRDefault="00BC1C5E" w:rsidP="00BC1C5E">
      <w:pPr>
        <w:pStyle w:val="NormalWeb"/>
        <w:spacing w:before="0" w:beforeAutospacing="0" w:after="0" w:afterAutospacing="0"/>
        <w:jc w:val="both"/>
        <w:rPr>
          <w:rFonts w:ascii="Verdana" w:hAnsi="Verdana"/>
          <w:color w:val="000000"/>
          <w:sz w:val="21"/>
          <w:szCs w:val="21"/>
        </w:rPr>
      </w:pPr>
      <w:r>
        <w:rPr>
          <w:rFonts w:ascii="Verdana" w:hAnsi="Verdana"/>
          <w:color w:val="000000"/>
          <w:sz w:val="21"/>
          <w:szCs w:val="21"/>
        </w:rPr>
        <w:t>A sample showing the usage of multi draw indirect is available in the OpenGL Samples Pack 4.3.</w:t>
      </w:r>
    </w:p>
    <w:p w14:paraId="0AA26080" w14:textId="77777777" w:rsidR="00BC1C5E" w:rsidRDefault="00BC1C5E">
      <w:pPr>
        <w:jc w:val="left"/>
        <w:rPr>
          <w:rFonts w:ascii="Cambria" w:eastAsia="Droid Serif" w:hAnsi="Cambria" w:cs="Droid Serif"/>
          <w:b/>
          <w:bCs/>
          <w:color w:val="FF7F00"/>
          <w:sz w:val="28"/>
          <w:szCs w:val="48"/>
        </w:rPr>
      </w:pPr>
    </w:p>
    <w:p w14:paraId="6D7631D0" w14:textId="77777777" w:rsidR="00BC1C5E" w:rsidRDefault="00BC1C5E" w:rsidP="00D73716">
      <w:pPr>
        <w:pStyle w:val="Heading1"/>
      </w:pPr>
      <w:r>
        <w:br w:type="page"/>
      </w:r>
    </w:p>
    <w:p w14:paraId="1E83BF31" w14:textId="61D96EA2" w:rsidR="007D047D" w:rsidRDefault="00D73716" w:rsidP="00D73716">
      <w:pPr>
        <w:pStyle w:val="Heading1"/>
      </w:pPr>
      <w:r>
        <w:lastRenderedPageBreak/>
        <w:t>Change</w:t>
      </w:r>
      <w:r w:rsidR="00AE7D4F">
        <w:t xml:space="preserve"> </w:t>
      </w:r>
      <w:r>
        <w:t>log</w:t>
      </w:r>
      <w:bookmarkEnd w:id="28"/>
    </w:p>
    <w:p w14:paraId="6A61E728" w14:textId="16FB3AC1" w:rsidR="00BC1C5E" w:rsidRDefault="00BC1C5E" w:rsidP="0071740B">
      <w:r>
        <w:t>2016-07-</w:t>
      </w:r>
      <w:r w:rsidR="00792BFC">
        <w:t>XX</w:t>
      </w:r>
    </w:p>
    <w:p w14:paraId="48EDC744" w14:textId="72F453C2" w:rsidR="00BC1C5E" w:rsidRDefault="00BC1C5E" w:rsidP="00BC1C5E">
      <w:pPr>
        <w:pStyle w:val="ListParagraph"/>
      </w:pPr>
      <w:r>
        <w:t>Added item 13: Surviving without gl_DrawID</w:t>
      </w:r>
      <w:r w:rsidR="00792BFC">
        <w:t xml:space="preserve"> (draft)</w:t>
      </w:r>
    </w:p>
    <w:p w14:paraId="5231AAC8" w14:textId="77777777" w:rsidR="00BC1C5E" w:rsidRDefault="00BC1C5E" w:rsidP="00BC1C5E"/>
    <w:p w14:paraId="28879420" w14:textId="7F78F414" w:rsidR="0071740B" w:rsidRDefault="0071740B" w:rsidP="0071740B">
      <w:r>
        <w:t>2016-07-18</w:t>
      </w:r>
    </w:p>
    <w:p w14:paraId="648939BD" w14:textId="39DA4DE4" w:rsidR="0071740B" w:rsidRDefault="0071740B" w:rsidP="0071740B">
      <w:pPr>
        <w:pStyle w:val="ListParagraph"/>
      </w:pPr>
      <w:r>
        <w:t>Updated item 0: More details on platform ownership</w:t>
      </w:r>
    </w:p>
    <w:p w14:paraId="04C22EBC" w14:textId="77777777" w:rsidR="0071740B" w:rsidRDefault="0071740B" w:rsidP="00192855"/>
    <w:p w14:paraId="142405D6" w14:textId="04F8340B" w:rsidR="00192855" w:rsidRDefault="00740D27" w:rsidP="00192855">
      <w:r>
        <w:t>2016-07-17</w:t>
      </w:r>
    </w:p>
    <w:p w14:paraId="461416B4" w14:textId="0174A520" w:rsidR="00740D27" w:rsidRDefault="00740D27" w:rsidP="00740D27">
      <w:pPr>
        <w:pStyle w:val="ListParagraph"/>
      </w:pPr>
      <w:r>
        <w:t>Added item 11. Compressed texture internal format</w:t>
      </w:r>
    </w:p>
    <w:p w14:paraId="79977241" w14:textId="608E0E9A" w:rsidR="00192855" w:rsidRDefault="00740D27" w:rsidP="00035AD8">
      <w:pPr>
        <w:pStyle w:val="ListParagraph"/>
      </w:pPr>
      <w:r>
        <w:t>Added item 12</w:t>
      </w:r>
      <w:r w:rsidR="00192855">
        <w:t>. Sized texture internal format</w:t>
      </w:r>
    </w:p>
    <w:p w14:paraId="43743E6A" w14:textId="77777777" w:rsidR="00071C85" w:rsidRDefault="00071C85" w:rsidP="00071C85"/>
    <w:p w14:paraId="22834C48" w14:textId="4C375230" w:rsidR="00035AD8" w:rsidRDefault="00035AD8" w:rsidP="00035AD8">
      <w:r>
        <w:t>2016-07-1</w:t>
      </w:r>
      <w:r w:rsidR="00DA142F">
        <w:t>1</w:t>
      </w:r>
    </w:p>
    <w:p w14:paraId="198605FC" w14:textId="0D1350BF" w:rsidR="00035AD8" w:rsidRDefault="00035AD8" w:rsidP="00035AD8">
      <w:pPr>
        <w:pStyle w:val="ListParagraph"/>
      </w:pPr>
      <w:r>
        <w:t xml:space="preserve">Updated item 7: Report AMD </w:t>
      </w:r>
      <w:r w:rsidR="0004523D">
        <w:t xml:space="preserve">bug: </w:t>
      </w:r>
      <w:r>
        <w:t>texelFetch[Offset]</w:t>
      </w:r>
      <w:r w:rsidR="0004523D">
        <w:t xml:space="preserve"> missing sRGB conversions</w:t>
      </w:r>
    </w:p>
    <w:p w14:paraId="59F18B8B" w14:textId="19F6296F" w:rsidR="00035AD8" w:rsidRDefault="0027569B" w:rsidP="00D73716">
      <w:pPr>
        <w:pStyle w:val="ListParagraph"/>
      </w:pPr>
      <w:r>
        <w:t>Added item 10: sRGB framebuffer blending precision</w:t>
      </w:r>
    </w:p>
    <w:p w14:paraId="487F11C0" w14:textId="77777777" w:rsidR="00071C85" w:rsidRDefault="00071C85" w:rsidP="00071C85"/>
    <w:p w14:paraId="355891E2" w14:textId="6A9DF2F8" w:rsidR="008B79BE" w:rsidRDefault="00C82C90" w:rsidP="00D73716">
      <w:r>
        <w:t>2016-06-28</w:t>
      </w:r>
    </w:p>
    <w:p w14:paraId="1DE0A23C" w14:textId="6B7FA999" w:rsidR="004B5771" w:rsidRDefault="004B5771" w:rsidP="004B5771">
      <w:pPr>
        <w:pStyle w:val="ListParagraph"/>
      </w:pPr>
      <w:r>
        <w:t>Added item 0: Cross platform support</w:t>
      </w:r>
    </w:p>
    <w:p w14:paraId="58EC2CD3" w14:textId="11B754CD" w:rsidR="008B79BE" w:rsidRDefault="008B79BE" w:rsidP="008B79BE">
      <w:pPr>
        <w:pStyle w:val="ListParagraph"/>
      </w:pPr>
      <w:r>
        <w:t>Added item 7: sRGB textures</w:t>
      </w:r>
    </w:p>
    <w:p w14:paraId="7B26D9B3" w14:textId="230B56E4" w:rsidR="008B79BE" w:rsidRDefault="008B79BE" w:rsidP="008B79BE">
      <w:pPr>
        <w:pStyle w:val="ListParagraph"/>
      </w:pPr>
      <w:r>
        <w:t xml:space="preserve">Added item 8: sRGB </w:t>
      </w:r>
      <w:r w:rsidR="00C82C90">
        <w:t>framebuffer objects</w:t>
      </w:r>
    </w:p>
    <w:p w14:paraId="55BB013E" w14:textId="2FBA7EEA" w:rsidR="00D73716" w:rsidRDefault="00C82C90" w:rsidP="00D73716">
      <w:pPr>
        <w:pStyle w:val="ListParagraph"/>
      </w:pPr>
      <w:r>
        <w:t>Added item 9: sRGB default framebuffer</w:t>
      </w:r>
    </w:p>
    <w:p w14:paraId="2C08CCE7" w14:textId="77777777" w:rsidR="00071C85" w:rsidRDefault="00071C85" w:rsidP="00071C85"/>
    <w:p w14:paraId="173E66CC" w14:textId="52BAFD8D" w:rsidR="00D73716" w:rsidRDefault="00D73716" w:rsidP="00D73716">
      <w:r>
        <w:t>2016-06-12</w:t>
      </w:r>
    </w:p>
    <w:p w14:paraId="49AED330" w14:textId="07A6DCD7" w:rsidR="004B5771" w:rsidRDefault="004B5771" w:rsidP="004B5771">
      <w:pPr>
        <w:pStyle w:val="ListParagraph"/>
      </w:pPr>
      <w:r>
        <w:t>Added item 1: Internal texture formats</w:t>
      </w:r>
    </w:p>
    <w:p w14:paraId="2BC47133" w14:textId="456DC2B7" w:rsidR="004B5771" w:rsidRDefault="004B5771" w:rsidP="004B5771">
      <w:pPr>
        <w:pStyle w:val="ListParagraph"/>
      </w:pPr>
      <w:r>
        <w:t xml:space="preserve">Added item 2: </w:t>
      </w:r>
      <w:r w:rsidR="002A59A1">
        <w:t>Configurable texture swizzling</w:t>
      </w:r>
    </w:p>
    <w:p w14:paraId="2A378E24" w14:textId="44A5895A" w:rsidR="004B5771" w:rsidRDefault="004B5771" w:rsidP="004B5771">
      <w:pPr>
        <w:pStyle w:val="ListParagraph"/>
      </w:pPr>
      <w:r>
        <w:t xml:space="preserve">Added item 3: </w:t>
      </w:r>
      <w:r w:rsidR="002A59A1">
        <w:t>BGRA texture swizzling using texture formats</w:t>
      </w:r>
    </w:p>
    <w:p w14:paraId="6725AF56" w14:textId="72A8607A" w:rsidR="004B5771" w:rsidRDefault="004B5771" w:rsidP="004B5771">
      <w:pPr>
        <w:pStyle w:val="ListParagraph"/>
      </w:pPr>
      <w:r>
        <w:t xml:space="preserve">Added item 4: </w:t>
      </w:r>
      <w:r w:rsidR="00966BBB">
        <w:t>Texture alpha swizzling</w:t>
      </w:r>
    </w:p>
    <w:p w14:paraId="0AD63C9E" w14:textId="4D001B34" w:rsidR="004B5771" w:rsidRDefault="004B5771" w:rsidP="004B5771">
      <w:pPr>
        <w:pStyle w:val="ListParagraph"/>
      </w:pPr>
      <w:r>
        <w:t xml:space="preserve">Added item 5: </w:t>
      </w:r>
      <w:r w:rsidR="00966BBB">
        <w:t>Half type constants</w:t>
      </w:r>
    </w:p>
    <w:p w14:paraId="511CB012" w14:textId="6429FE53" w:rsidR="004B5771" w:rsidRDefault="004B5771" w:rsidP="004B5771">
      <w:pPr>
        <w:pStyle w:val="ListParagraph"/>
      </w:pPr>
      <w:r>
        <w:t>Added item 6: Color read format queries</w:t>
      </w:r>
    </w:p>
    <w:p w14:paraId="25F6C5A6" w14:textId="491F1D2B" w:rsidR="00D73716" w:rsidRPr="00D73716" w:rsidRDefault="00D73716" w:rsidP="004B5771"/>
    <w:sectPr w:rsidR="00D73716" w:rsidRPr="00D73716" w:rsidSect="002132E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B43F37" w14:textId="77777777" w:rsidR="00192269" w:rsidRDefault="00192269" w:rsidP="00D6652A">
      <w:r>
        <w:separator/>
      </w:r>
    </w:p>
  </w:endnote>
  <w:endnote w:type="continuationSeparator" w:id="0">
    <w:p w14:paraId="2C595B30" w14:textId="77777777" w:rsidR="00192269" w:rsidRDefault="00192269"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Droid San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E38A0D" w14:textId="77777777" w:rsidR="00192269" w:rsidRDefault="00192269" w:rsidP="00D6652A">
      <w:r>
        <w:separator/>
      </w:r>
    </w:p>
  </w:footnote>
  <w:footnote w:type="continuationSeparator" w:id="0">
    <w:p w14:paraId="0895767C" w14:textId="77777777" w:rsidR="00192269" w:rsidRDefault="00192269"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17E4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73B93"/>
    <w:multiLevelType w:val="hybridMultilevel"/>
    <w:tmpl w:val="3B6861A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E528EA"/>
    <w:multiLevelType w:val="multilevel"/>
    <w:tmpl w:val="A010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96E1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760B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B76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B43F3"/>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52DC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4C2B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E63B7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157C12"/>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97506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D461AC"/>
    <w:multiLevelType w:val="multilevel"/>
    <w:tmpl w:val="A9E8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A4B8E"/>
    <w:multiLevelType w:val="hybridMultilevel"/>
    <w:tmpl w:val="BBC0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623F5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B52249"/>
    <w:multiLevelType w:val="hybridMultilevel"/>
    <w:tmpl w:val="2566238E"/>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0D71E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2C32E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A66A0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A04EC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2D55A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A14937"/>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D25EEA"/>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724A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233AD0"/>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2745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FB053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0C145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7C4BDA"/>
    <w:multiLevelType w:val="multilevel"/>
    <w:tmpl w:val="5B76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A075ED"/>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E0717F"/>
    <w:multiLevelType w:val="hybridMultilevel"/>
    <w:tmpl w:val="DD8272D2"/>
    <w:lvl w:ilvl="0" w:tplc="CBEC92DA">
      <w:start w:val="7"/>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2C2C3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F15A6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9F6CC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ED36D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4845B9"/>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5F3C28"/>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CE6E7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792B7B"/>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57643E"/>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C409FD"/>
    <w:multiLevelType w:val="hybridMultilevel"/>
    <w:tmpl w:val="656C5CC8"/>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291BFF"/>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C92895"/>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675236"/>
    <w:multiLevelType w:val="multilevel"/>
    <w:tmpl w:val="0966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1"/>
  </w:num>
  <w:num w:numId="3">
    <w:abstractNumId w:val="15"/>
  </w:num>
  <w:num w:numId="4">
    <w:abstractNumId w:val="30"/>
  </w:num>
  <w:num w:numId="5">
    <w:abstractNumId w:val="13"/>
  </w:num>
  <w:num w:numId="6">
    <w:abstractNumId w:val="22"/>
    <w:lvlOverride w:ilvl="0">
      <w:startOverride w:val="333"/>
    </w:lvlOverride>
  </w:num>
  <w:num w:numId="7">
    <w:abstractNumId w:val="38"/>
  </w:num>
  <w:num w:numId="8">
    <w:abstractNumId w:val="37"/>
    <w:lvlOverride w:ilvl="0">
      <w:startOverride w:val="43"/>
    </w:lvlOverride>
  </w:num>
  <w:num w:numId="9">
    <w:abstractNumId w:val="18"/>
  </w:num>
  <w:num w:numId="10">
    <w:abstractNumId w:val="7"/>
    <w:lvlOverride w:ilvl="0">
      <w:startOverride w:val="150"/>
    </w:lvlOverride>
  </w:num>
  <w:num w:numId="11">
    <w:abstractNumId w:val="6"/>
  </w:num>
  <w:num w:numId="12">
    <w:abstractNumId w:val="24"/>
    <w:lvlOverride w:ilvl="0">
      <w:startOverride w:val="221"/>
    </w:lvlOverride>
  </w:num>
  <w:num w:numId="13">
    <w:abstractNumId w:val="19"/>
  </w:num>
  <w:num w:numId="14">
    <w:abstractNumId w:val="31"/>
    <w:lvlOverride w:ilvl="0">
      <w:startOverride w:val="223"/>
    </w:lvlOverride>
  </w:num>
  <w:num w:numId="15">
    <w:abstractNumId w:val="10"/>
  </w:num>
  <w:num w:numId="16">
    <w:abstractNumId w:val="25"/>
    <w:lvlOverride w:ilvl="0">
      <w:startOverride w:val="103"/>
    </w:lvlOverride>
  </w:num>
  <w:num w:numId="17">
    <w:abstractNumId w:val="43"/>
  </w:num>
  <w:num w:numId="18">
    <w:abstractNumId w:val="0"/>
    <w:lvlOverride w:ilvl="0">
      <w:startOverride w:val="53"/>
    </w:lvlOverride>
  </w:num>
  <w:num w:numId="19">
    <w:abstractNumId w:val="36"/>
  </w:num>
  <w:num w:numId="20">
    <w:abstractNumId w:val="33"/>
    <w:lvlOverride w:ilvl="0">
      <w:startOverride w:val="343"/>
    </w:lvlOverride>
  </w:num>
  <w:num w:numId="21">
    <w:abstractNumId w:val="5"/>
  </w:num>
  <w:num w:numId="22">
    <w:abstractNumId w:val="17"/>
    <w:lvlOverride w:ilvl="0">
      <w:startOverride w:val="365"/>
    </w:lvlOverride>
  </w:num>
  <w:num w:numId="23">
    <w:abstractNumId w:val="8"/>
  </w:num>
  <w:num w:numId="24">
    <w:abstractNumId w:val="9"/>
    <w:lvlOverride w:ilvl="0">
      <w:startOverride w:val="83"/>
    </w:lvlOverride>
  </w:num>
  <w:num w:numId="25">
    <w:abstractNumId w:val="34"/>
  </w:num>
  <w:num w:numId="26">
    <w:abstractNumId w:val="41"/>
    <w:lvlOverride w:ilvl="0">
      <w:startOverride w:val="41"/>
    </w:lvlOverride>
  </w:num>
  <w:num w:numId="27">
    <w:abstractNumId w:val="27"/>
  </w:num>
  <w:num w:numId="28">
    <w:abstractNumId w:val="35"/>
    <w:lvlOverride w:ilvl="0">
      <w:startOverride w:val="315"/>
    </w:lvlOverride>
  </w:num>
  <w:num w:numId="29">
    <w:abstractNumId w:val="29"/>
  </w:num>
  <w:num w:numId="30">
    <w:abstractNumId w:val="4"/>
    <w:lvlOverride w:ilvl="0">
      <w:startOverride w:val="105"/>
    </w:lvlOverride>
  </w:num>
  <w:num w:numId="31">
    <w:abstractNumId w:val="42"/>
  </w:num>
  <w:num w:numId="32">
    <w:abstractNumId w:val="39"/>
    <w:lvlOverride w:ilvl="0">
      <w:startOverride w:val="17"/>
    </w:lvlOverride>
  </w:num>
  <w:num w:numId="33">
    <w:abstractNumId w:val="23"/>
  </w:num>
  <w:num w:numId="34">
    <w:abstractNumId w:val="26"/>
    <w:lvlOverride w:ilvl="0">
      <w:startOverride w:val="207"/>
    </w:lvlOverride>
  </w:num>
  <w:num w:numId="35">
    <w:abstractNumId w:val="3"/>
  </w:num>
  <w:num w:numId="36">
    <w:abstractNumId w:val="32"/>
    <w:lvlOverride w:ilvl="0">
      <w:startOverride w:val="207"/>
    </w:lvlOverride>
  </w:num>
  <w:num w:numId="37">
    <w:abstractNumId w:val="14"/>
  </w:num>
  <w:num w:numId="38">
    <w:abstractNumId w:val="16"/>
    <w:lvlOverride w:ilvl="0">
      <w:startOverride w:val="206"/>
    </w:lvlOverride>
  </w:num>
  <w:num w:numId="39">
    <w:abstractNumId w:val="11"/>
  </w:num>
  <w:num w:numId="40">
    <w:abstractNumId w:val="21"/>
    <w:lvlOverride w:ilvl="0">
      <w:startOverride w:val="206"/>
    </w:lvlOverride>
  </w:num>
  <w:num w:numId="41">
    <w:abstractNumId w:val="20"/>
  </w:num>
  <w:num w:numId="42">
    <w:abstractNumId w:val="28"/>
  </w:num>
  <w:num w:numId="43">
    <w:abstractNumId w:val="2"/>
  </w:num>
  <w:num w:numId="44">
    <w:abstractNumId w:val="12"/>
    <w:lvlOverride w:ilvl="0">
      <w:lvl w:ilvl="0">
        <w:numFmt w:val="bullet"/>
        <w:lvlText w:val=""/>
        <w:lvlJc w:val="left"/>
        <w:pPr>
          <w:tabs>
            <w:tab w:val="num" w:pos="720"/>
          </w:tabs>
          <w:ind w:left="720" w:hanging="360"/>
        </w:pPr>
        <w:rPr>
          <w:rFonts w:ascii="Wingdings" w:hAnsi="Wingdings" w:hint="default"/>
          <w:sz w:val="20"/>
        </w:rPr>
      </w:lvl>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47E"/>
    <w:rsid w:val="00000E35"/>
    <w:rsid w:val="00000F76"/>
    <w:rsid w:val="00003198"/>
    <w:rsid w:val="000061CF"/>
    <w:rsid w:val="000104E8"/>
    <w:rsid w:val="0001077D"/>
    <w:rsid w:val="00012176"/>
    <w:rsid w:val="000136DB"/>
    <w:rsid w:val="00013B07"/>
    <w:rsid w:val="0001424A"/>
    <w:rsid w:val="00015E17"/>
    <w:rsid w:val="00017331"/>
    <w:rsid w:val="00017808"/>
    <w:rsid w:val="0001786F"/>
    <w:rsid w:val="00020B57"/>
    <w:rsid w:val="00021374"/>
    <w:rsid w:val="0002272C"/>
    <w:rsid w:val="00022B61"/>
    <w:rsid w:val="00022BAF"/>
    <w:rsid w:val="00022FB0"/>
    <w:rsid w:val="000241CF"/>
    <w:rsid w:val="00030047"/>
    <w:rsid w:val="00030681"/>
    <w:rsid w:val="00030F1C"/>
    <w:rsid w:val="00031F62"/>
    <w:rsid w:val="00032596"/>
    <w:rsid w:val="0003376A"/>
    <w:rsid w:val="00033A88"/>
    <w:rsid w:val="00033A9A"/>
    <w:rsid w:val="00034340"/>
    <w:rsid w:val="00035AD8"/>
    <w:rsid w:val="00035F12"/>
    <w:rsid w:val="0003635A"/>
    <w:rsid w:val="00036424"/>
    <w:rsid w:val="0003685D"/>
    <w:rsid w:val="000368B3"/>
    <w:rsid w:val="00036C63"/>
    <w:rsid w:val="00036EFD"/>
    <w:rsid w:val="00037B48"/>
    <w:rsid w:val="00041808"/>
    <w:rsid w:val="00041D0F"/>
    <w:rsid w:val="000434C1"/>
    <w:rsid w:val="00043F07"/>
    <w:rsid w:val="00044775"/>
    <w:rsid w:val="00044EA4"/>
    <w:rsid w:val="0004523D"/>
    <w:rsid w:val="00045943"/>
    <w:rsid w:val="00046467"/>
    <w:rsid w:val="00046A13"/>
    <w:rsid w:val="00046BA6"/>
    <w:rsid w:val="00051E62"/>
    <w:rsid w:val="000526EC"/>
    <w:rsid w:val="000560C8"/>
    <w:rsid w:val="000561BD"/>
    <w:rsid w:val="0005664A"/>
    <w:rsid w:val="00057C78"/>
    <w:rsid w:val="000604CB"/>
    <w:rsid w:val="00060D36"/>
    <w:rsid w:val="000618EF"/>
    <w:rsid w:val="0006192D"/>
    <w:rsid w:val="0006305A"/>
    <w:rsid w:val="0006383F"/>
    <w:rsid w:val="0006398B"/>
    <w:rsid w:val="00064CBA"/>
    <w:rsid w:val="0006614D"/>
    <w:rsid w:val="00070D4C"/>
    <w:rsid w:val="00071C85"/>
    <w:rsid w:val="000756B9"/>
    <w:rsid w:val="00076A3C"/>
    <w:rsid w:val="000770A6"/>
    <w:rsid w:val="00077234"/>
    <w:rsid w:val="00077246"/>
    <w:rsid w:val="00080D0C"/>
    <w:rsid w:val="00080D4D"/>
    <w:rsid w:val="00081CB7"/>
    <w:rsid w:val="00082171"/>
    <w:rsid w:val="0008217E"/>
    <w:rsid w:val="00084B7A"/>
    <w:rsid w:val="00085D85"/>
    <w:rsid w:val="00086478"/>
    <w:rsid w:val="00087137"/>
    <w:rsid w:val="000877AF"/>
    <w:rsid w:val="0009035B"/>
    <w:rsid w:val="000903E2"/>
    <w:rsid w:val="00090D29"/>
    <w:rsid w:val="0009172B"/>
    <w:rsid w:val="00091F47"/>
    <w:rsid w:val="00092148"/>
    <w:rsid w:val="00093FB4"/>
    <w:rsid w:val="00095F0E"/>
    <w:rsid w:val="000961F9"/>
    <w:rsid w:val="00096483"/>
    <w:rsid w:val="00096508"/>
    <w:rsid w:val="00096ABD"/>
    <w:rsid w:val="0009750B"/>
    <w:rsid w:val="000A0452"/>
    <w:rsid w:val="000A1F82"/>
    <w:rsid w:val="000A2591"/>
    <w:rsid w:val="000A265B"/>
    <w:rsid w:val="000A324C"/>
    <w:rsid w:val="000A5562"/>
    <w:rsid w:val="000A5C6B"/>
    <w:rsid w:val="000A6F58"/>
    <w:rsid w:val="000A71E7"/>
    <w:rsid w:val="000A763A"/>
    <w:rsid w:val="000B0B52"/>
    <w:rsid w:val="000B1001"/>
    <w:rsid w:val="000B421F"/>
    <w:rsid w:val="000B558B"/>
    <w:rsid w:val="000B5AB7"/>
    <w:rsid w:val="000B6ED8"/>
    <w:rsid w:val="000B715B"/>
    <w:rsid w:val="000C10B9"/>
    <w:rsid w:val="000C216A"/>
    <w:rsid w:val="000C2219"/>
    <w:rsid w:val="000C2BD2"/>
    <w:rsid w:val="000C4861"/>
    <w:rsid w:val="000C500F"/>
    <w:rsid w:val="000C51DA"/>
    <w:rsid w:val="000C63FC"/>
    <w:rsid w:val="000C6818"/>
    <w:rsid w:val="000C6F79"/>
    <w:rsid w:val="000D0E0D"/>
    <w:rsid w:val="000D1FCB"/>
    <w:rsid w:val="000D2299"/>
    <w:rsid w:val="000D3291"/>
    <w:rsid w:val="000D4129"/>
    <w:rsid w:val="000D490C"/>
    <w:rsid w:val="000D6E9B"/>
    <w:rsid w:val="000E039F"/>
    <w:rsid w:val="000E0BD3"/>
    <w:rsid w:val="000E19D5"/>
    <w:rsid w:val="000E1BC9"/>
    <w:rsid w:val="000E1F68"/>
    <w:rsid w:val="000E285A"/>
    <w:rsid w:val="000E2DB7"/>
    <w:rsid w:val="000E4C9C"/>
    <w:rsid w:val="000E6B9A"/>
    <w:rsid w:val="000F0049"/>
    <w:rsid w:val="000F1F4E"/>
    <w:rsid w:val="000F3EE4"/>
    <w:rsid w:val="000F5274"/>
    <w:rsid w:val="001004B2"/>
    <w:rsid w:val="00102CAA"/>
    <w:rsid w:val="0010601A"/>
    <w:rsid w:val="00106498"/>
    <w:rsid w:val="00106965"/>
    <w:rsid w:val="00106C65"/>
    <w:rsid w:val="001072CB"/>
    <w:rsid w:val="00107E98"/>
    <w:rsid w:val="00110A79"/>
    <w:rsid w:val="00111242"/>
    <w:rsid w:val="00111340"/>
    <w:rsid w:val="001144BB"/>
    <w:rsid w:val="001144EF"/>
    <w:rsid w:val="00115DD0"/>
    <w:rsid w:val="0011697B"/>
    <w:rsid w:val="001169C6"/>
    <w:rsid w:val="00116E12"/>
    <w:rsid w:val="001210D8"/>
    <w:rsid w:val="001240E9"/>
    <w:rsid w:val="0012425D"/>
    <w:rsid w:val="00124313"/>
    <w:rsid w:val="001254B1"/>
    <w:rsid w:val="001259DB"/>
    <w:rsid w:val="00126072"/>
    <w:rsid w:val="00126A46"/>
    <w:rsid w:val="00126BA0"/>
    <w:rsid w:val="00126CA6"/>
    <w:rsid w:val="00127D8F"/>
    <w:rsid w:val="001307DD"/>
    <w:rsid w:val="00130999"/>
    <w:rsid w:val="00130D7B"/>
    <w:rsid w:val="00131C48"/>
    <w:rsid w:val="00131CFD"/>
    <w:rsid w:val="001321DC"/>
    <w:rsid w:val="0013363D"/>
    <w:rsid w:val="0013412E"/>
    <w:rsid w:val="00136085"/>
    <w:rsid w:val="00140191"/>
    <w:rsid w:val="001402C7"/>
    <w:rsid w:val="00141CBE"/>
    <w:rsid w:val="00141CE2"/>
    <w:rsid w:val="00141F3F"/>
    <w:rsid w:val="001426BE"/>
    <w:rsid w:val="001426E2"/>
    <w:rsid w:val="0014282D"/>
    <w:rsid w:val="00143F73"/>
    <w:rsid w:val="0015220F"/>
    <w:rsid w:val="0015289B"/>
    <w:rsid w:val="001541EE"/>
    <w:rsid w:val="00154E58"/>
    <w:rsid w:val="001558A5"/>
    <w:rsid w:val="00157326"/>
    <w:rsid w:val="00160974"/>
    <w:rsid w:val="0016119A"/>
    <w:rsid w:val="00161F63"/>
    <w:rsid w:val="0016213F"/>
    <w:rsid w:val="001634C1"/>
    <w:rsid w:val="001634D5"/>
    <w:rsid w:val="00171AD5"/>
    <w:rsid w:val="001723A2"/>
    <w:rsid w:val="001728B2"/>
    <w:rsid w:val="00172DBF"/>
    <w:rsid w:val="00173B1F"/>
    <w:rsid w:val="00173EE4"/>
    <w:rsid w:val="00174334"/>
    <w:rsid w:val="00175328"/>
    <w:rsid w:val="00175AF9"/>
    <w:rsid w:val="001760A3"/>
    <w:rsid w:val="001763E9"/>
    <w:rsid w:val="00176849"/>
    <w:rsid w:val="00176CBE"/>
    <w:rsid w:val="0018038C"/>
    <w:rsid w:val="0018066E"/>
    <w:rsid w:val="00180E9B"/>
    <w:rsid w:val="001811E1"/>
    <w:rsid w:val="00181B95"/>
    <w:rsid w:val="00181C0A"/>
    <w:rsid w:val="00186B42"/>
    <w:rsid w:val="001900CF"/>
    <w:rsid w:val="00190758"/>
    <w:rsid w:val="00191102"/>
    <w:rsid w:val="0019114C"/>
    <w:rsid w:val="00191E80"/>
    <w:rsid w:val="00192100"/>
    <w:rsid w:val="00192269"/>
    <w:rsid w:val="00192855"/>
    <w:rsid w:val="00192BBB"/>
    <w:rsid w:val="00193002"/>
    <w:rsid w:val="00195066"/>
    <w:rsid w:val="001954BF"/>
    <w:rsid w:val="001969FA"/>
    <w:rsid w:val="00196C36"/>
    <w:rsid w:val="00196DF0"/>
    <w:rsid w:val="001977CE"/>
    <w:rsid w:val="001977E3"/>
    <w:rsid w:val="00197C82"/>
    <w:rsid w:val="00197E1E"/>
    <w:rsid w:val="001A01B7"/>
    <w:rsid w:val="001A09F0"/>
    <w:rsid w:val="001A13E1"/>
    <w:rsid w:val="001A1B9C"/>
    <w:rsid w:val="001A2500"/>
    <w:rsid w:val="001A31B0"/>
    <w:rsid w:val="001A342C"/>
    <w:rsid w:val="001A6851"/>
    <w:rsid w:val="001A6B11"/>
    <w:rsid w:val="001B139F"/>
    <w:rsid w:val="001B1A56"/>
    <w:rsid w:val="001B1E5D"/>
    <w:rsid w:val="001B2F5B"/>
    <w:rsid w:val="001C1E6D"/>
    <w:rsid w:val="001C1F10"/>
    <w:rsid w:val="001C5A9C"/>
    <w:rsid w:val="001C5B95"/>
    <w:rsid w:val="001C5FE6"/>
    <w:rsid w:val="001C6431"/>
    <w:rsid w:val="001C6B5D"/>
    <w:rsid w:val="001C727E"/>
    <w:rsid w:val="001D098D"/>
    <w:rsid w:val="001D1FE7"/>
    <w:rsid w:val="001D22C4"/>
    <w:rsid w:val="001D46EA"/>
    <w:rsid w:val="001D4B3F"/>
    <w:rsid w:val="001D5BAE"/>
    <w:rsid w:val="001D699F"/>
    <w:rsid w:val="001D6E95"/>
    <w:rsid w:val="001D7F9B"/>
    <w:rsid w:val="001E0942"/>
    <w:rsid w:val="001E163F"/>
    <w:rsid w:val="001E16BA"/>
    <w:rsid w:val="001E1BA3"/>
    <w:rsid w:val="001E1F8A"/>
    <w:rsid w:val="001E22A1"/>
    <w:rsid w:val="001E2DC5"/>
    <w:rsid w:val="001E343F"/>
    <w:rsid w:val="001E3A12"/>
    <w:rsid w:val="001E4B88"/>
    <w:rsid w:val="001E66E0"/>
    <w:rsid w:val="001E70A1"/>
    <w:rsid w:val="001F0AE7"/>
    <w:rsid w:val="001F0D81"/>
    <w:rsid w:val="001F18F8"/>
    <w:rsid w:val="001F1A71"/>
    <w:rsid w:val="001F414D"/>
    <w:rsid w:val="001F5471"/>
    <w:rsid w:val="001F69DA"/>
    <w:rsid w:val="001F6F8D"/>
    <w:rsid w:val="001F7799"/>
    <w:rsid w:val="001F7E0E"/>
    <w:rsid w:val="002001EB"/>
    <w:rsid w:val="0020032B"/>
    <w:rsid w:val="0020105D"/>
    <w:rsid w:val="0020232A"/>
    <w:rsid w:val="00202A42"/>
    <w:rsid w:val="002033D1"/>
    <w:rsid w:val="00204464"/>
    <w:rsid w:val="0021009B"/>
    <w:rsid w:val="00210ABA"/>
    <w:rsid w:val="00211B59"/>
    <w:rsid w:val="0021265C"/>
    <w:rsid w:val="002132E5"/>
    <w:rsid w:val="00216B68"/>
    <w:rsid w:val="002175F8"/>
    <w:rsid w:val="00217C65"/>
    <w:rsid w:val="002207EB"/>
    <w:rsid w:val="00220ECE"/>
    <w:rsid w:val="00221ACA"/>
    <w:rsid w:val="00221E8E"/>
    <w:rsid w:val="00222D70"/>
    <w:rsid w:val="00222F1A"/>
    <w:rsid w:val="00224EFD"/>
    <w:rsid w:val="00224FCC"/>
    <w:rsid w:val="00226D6F"/>
    <w:rsid w:val="00231365"/>
    <w:rsid w:val="002315CE"/>
    <w:rsid w:val="00231CDE"/>
    <w:rsid w:val="00231DA4"/>
    <w:rsid w:val="00234134"/>
    <w:rsid w:val="00234A14"/>
    <w:rsid w:val="0023585F"/>
    <w:rsid w:val="00235E1C"/>
    <w:rsid w:val="002368C5"/>
    <w:rsid w:val="00237B22"/>
    <w:rsid w:val="00240D63"/>
    <w:rsid w:val="0024331F"/>
    <w:rsid w:val="002449E2"/>
    <w:rsid w:val="00245007"/>
    <w:rsid w:val="00245E6A"/>
    <w:rsid w:val="00251680"/>
    <w:rsid w:val="00251870"/>
    <w:rsid w:val="00252A1E"/>
    <w:rsid w:val="00255192"/>
    <w:rsid w:val="00255A24"/>
    <w:rsid w:val="002565CA"/>
    <w:rsid w:val="00256714"/>
    <w:rsid w:val="002577AD"/>
    <w:rsid w:val="0026178F"/>
    <w:rsid w:val="00261C60"/>
    <w:rsid w:val="0026230F"/>
    <w:rsid w:val="00262EBD"/>
    <w:rsid w:val="0026316D"/>
    <w:rsid w:val="00264863"/>
    <w:rsid w:val="00265CF7"/>
    <w:rsid w:val="00265E80"/>
    <w:rsid w:val="00266D26"/>
    <w:rsid w:val="00267095"/>
    <w:rsid w:val="002671EB"/>
    <w:rsid w:val="00270028"/>
    <w:rsid w:val="0027212D"/>
    <w:rsid w:val="002733EA"/>
    <w:rsid w:val="00273F24"/>
    <w:rsid w:val="002742AB"/>
    <w:rsid w:val="0027431A"/>
    <w:rsid w:val="0027565F"/>
    <w:rsid w:val="0027569B"/>
    <w:rsid w:val="00276DD3"/>
    <w:rsid w:val="002770D9"/>
    <w:rsid w:val="0028014F"/>
    <w:rsid w:val="0028040A"/>
    <w:rsid w:val="00280E8A"/>
    <w:rsid w:val="0028268C"/>
    <w:rsid w:val="00283264"/>
    <w:rsid w:val="00284636"/>
    <w:rsid w:val="00284C33"/>
    <w:rsid w:val="00284CC6"/>
    <w:rsid w:val="002851A1"/>
    <w:rsid w:val="0028673A"/>
    <w:rsid w:val="00290F9F"/>
    <w:rsid w:val="00291198"/>
    <w:rsid w:val="0029184C"/>
    <w:rsid w:val="00292D0D"/>
    <w:rsid w:val="00292F0C"/>
    <w:rsid w:val="00293BB3"/>
    <w:rsid w:val="00294C8D"/>
    <w:rsid w:val="00295205"/>
    <w:rsid w:val="00296FB1"/>
    <w:rsid w:val="002A1C8F"/>
    <w:rsid w:val="002A2845"/>
    <w:rsid w:val="002A28BB"/>
    <w:rsid w:val="002A4DD1"/>
    <w:rsid w:val="002A545D"/>
    <w:rsid w:val="002A59A1"/>
    <w:rsid w:val="002A5BFA"/>
    <w:rsid w:val="002A69D9"/>
    <w:rsid w:val="002A6B8D"/>
    <w:rsid w:val="002A6DE2"/>
    <w:rsid w:val="002A720C"/>
    <w:rsid w:val="002A779F"/>
    <w:rsid w:val="002A7BC7"/>
    <w:rsid w:val="002B1219"/>
    <w:rsid w:val="002B1AAE"/>
    <w:rsid w:val="002B1E72"/>
    <w:rsid w:val="002B2A7D"/>
    <w:rsid w:val="002B31F6"/>
    <w:rsid w:val="002B3E76"/>
    <w:rsid w:val="002B4592"/>
    <w:rsid w:val="002B481A"/>
    <w:rsid w:val="002B5BF2"/>
    <w:rsid w:val="002B689D"/>
    <w:rsid w:val="002B7AF7"/>
    <w:rsid w:val="002C0521"/>
    <w:rsid w:val="002C0A65"/>
    <w:rsid w:val="002C0A7E"/>
    <w:rsid w:val="002C3800"/>
    <w:rsid w:val="002C3C31"/>
    <w:rsid w:val="002C50CE"/>
    <w:rsid w:val="002C6439"/>
    <w:rsid w:val="002C668E"/>
    <w:rsid w:val="002C7281"/>
    <w:rsid w:val="002D1A8F"/>
    <w:rsid w:val="002D1B69"/>
    <w:rsid w:val="002D222C"/>
    <w:rsid w:val="002D23E9"/>
    <w:rsid w:val="002D2605"/>
    <w:rsid w:val="002D3FC1"/>
    <w:rsid w:val="002D546D"/>
    <w:rsid w:val="002D57A8"/>
    <w:rsid w:val="002D5F4D"/>
    <w:rsid w:val="002E04C3"/>
    <w:rsid w:val="002E0C4E"/>
    <w:rsid w:val="002E0D44"/>
    <w:rsid w:val="002E26F8"/>
    <w:rsid w:val="002E3BF3"/>
    <w:rsid w:val="002E4BAA"/>
    <w:rsid w:val="002E4F8E"/>
    <w:rsid w:val="002E504D"/>
    <w:rsid w:val="002E66C9"/>
    <w:rsid w:val="002F2969"/>
    <w:rsid w:val="002F35A0"/>
    <w:rsid w:val="002F35FA"/>
    <w:rsid w:val="002F4D8B"/>
    <w:rsid w:val="002F5389"/>
    <w:rsid w:val="002F606B"/>
    <w:rsid w:val="002F7158"/>
    <w:rsid w:val="002F73AF"/>
    <w:rsid w:val="002F7B6E"/>
    <w:rsid w:val="002F7C83"/>
    <w:rsid w:val="00300DDD"/>
    <w:rsid w:val="003040DD"/>
    <w:rsid w:val="00304D77"/>
    <w:rsid w:val="00305F66"/>
    <w:rsid w:val="00306AB7"/>
    <w:rsid w:val="00307AEF"/>
    <w:rsid w:val="00310E34"/>
    <w:rsid w:val="00313EC0"/>
    <w:rsid w:val="003159A6"/>
    <w:rsid w:val="00317CEC"/>
    <w:rsid w:val="003200E8"/>
    <w:rsid w:val="003217C1"/>
    <w:rsid w:val="00321BB9"/>
    <w:rsid w:val="003220E3"/>
    <w:rsid w:val="0032280C"/>
    <w:rsid w:val="0032552D"/>
    <w:rsid w:val="003259F4"/>
    <w:rsid w:val="003264AB"/>
    <w:rsid w:val="00326811"/>
    <w:rsid w:val="00327051"/>
    <w:rsid w:val="00327C84"/>
    <w:rsid w:val="00331F40"/>
    <w:rsid w:val="0033290C"/>
    <w:rsid w:val="00332ABC"/>
    <w:rsid w:val="00332BEC"/>
    <w:rsid w:val="003333B6"/>
    <w:rsid w:val="00334BE4"/>
    <w:rsid w:val="00335EFF"/>
    <w:rsid w:val="0034028F"/>
    <w:rsid w:val="0034185A"/>
    <w:rsid w:val="00345542"/>
    <w:rsid w:val="003460C3"/>
    <w:rsid w:val="00346704"/>
    <w:rsid w:val="00346AFE"/>
    <w:rsid w:val="00347211"/>
    <w:rsid w:val="003478B8"/>
    <w:rsid w:val="00350B5D"/>
    <w:rsid w:val="003517DB"/>
    <w:rsid w:val="00351D4E"/>
    <w:rsid w:val="003520E7"/>
    <w:rsid w:val="00353E22"/>
    <w:rsid w:val="00355DA0"/>
    <w:rsid w:val="003563F4"/>
    <w:rsid w:val="0035647F"/>
    <w:rsid w:val="00356B35"/>
    <w:rsid w:val="00357902"/>
    <w:rsid w:val="00360432"/>
    <w:rsid w:val="00360AB1"/>
    <w:rsid w:val="003611D8"/>
    <w:rsid w:val="003613E0"/>
    <w:rsid w:val="00361E72"/>
    <w:rsid w:val="00364923"/>
    <w:rsid w:val="00365459"/>
    <w:rsid w:val="0036597F"/>
    <w:rsid w:val="00365D81"/>
    <w:rsid w:val="00366EAF"/>
    <w:rsid w:val="003670C7"/>
    <w:rsid w:val="00367688"/>
    <w:rsid w:val="00367DB9"/>
    <w:rsid w:val="003700C2"/>
    <w:rsid w:val="00370BC5"/>
    <w:rsid w:val="00374094"/>
    <w:rsid w:val="00374F49"/>
    <w:rsid w:val="003767E4"/>
    <w:rsid w:val="00377A10"/>
    <w:rsid w:val="00380F10"/>
    <w:rsid w:val="0038129C"/>
    <w:rsid w:val="00383B50"/>
    <w:rsid w:val="0038544C"/>
    <w:rsid w:val="00385CDD"/>
    <w:rsid w:val="00385D6B"/>
    <w:rsid w:val="00385FAD"/>
    <w:rsid w:val="003873B2"/>
    <w:rsid w:val="0039093B"/>
    <w:rsid w:val="0039155C"/>
    <w:rsid w:val="003918D0"/>
    <w:rsid w:val="00392003"/>
    <w:rsid w:val="00392783"/>
    <w:rsid w:val="003951D9"/>
    <w:rsid w:val="00397981"/>
    <w:rsid w:val="00397B8D"/>
    <w:rsid w:val="00397FF4"/>
    <w:rsid w:val="003A1F56"/>
    <w:rsid w:val="003A2520"/>
    <w:rsid w:val="003A35A3"/>
    <w:rsid w:val="003A4AC2"/>
    <w:rsid w:val="003A7DEE"/>
    <w:rsid w:val="003B3F0E"/>
    <w:rsid w:val="003B409E"/>
    <w:rsid w:val="003B42AF"/>
    <w:rsid w:val="003B549B"/>
    <w:rsid w:val="003B5EF3"/>
    <w:rsid w:val="003B6034"/>
    <w:rsid w:val="003B7701"/>
    <w:rsid w:val="003B7A55"/>
    <w:rsid w:val="003C07D3"/>
    <w:rsid w:val="003C1A69"/>
    <w:rsid w:val="003C35E0"/>
    <w:rsid w:val="003C6A48"/>
    <w:rsid w:val="003C6AC9"/>
    <w:rsid w:val="003D0245"/>
    <w:rsid w:val="003D1BAA"/>
    <w:rsid w:val="003D27A7"/>
    <w:rsid w:val="003D51C5"/>
    <w:rsid w:val="003D5B09"/>
    <w:rsid w:val="003D6C8D"/>
    <w:rsid w:val="003D7133"/>
    <w:rsid w:val="003D7449"/>
    <w:rsid w:val="003D752C"/>
    <w:rsid w:val="003D7A90"/>
    <w:rsid w:val="003D7ADC"/>
    <w:rsid w:val="003E0D80"/>
    <w:rsid w:val="003E2384"/>
    <w:rsid w:val="003E2745"/>
    <w:rsid w:val="003E29EF"/>
    <w:rsid w:val="003E2AFA"/>
    <w:rsid w:val="003E3ADB"/>
    <w:rsid w:val="003E4188"/>
    <w:rsid w:val="003E4C42"/>
    <w:rsid w:val="003E5420"/>
    <w:rsid w:val="003E5DD6"/>
    <w:rsid w:val="003E62E2"/>
    <w:rsid w:val="003F1086"/>
    <w:rsid w:val="003F1C61"/>
    <w:rsid w:val="003F2054"/>
    <w:rsid w:val="003F2143"/>
    <w:rsid w:val="003F3A8E"/>
    <w:rsid w:val="003F3C31"/>
    <w:rsid w:val="003F5958"/>
    <w:rsid w:val="003F59EA"/>
    <w:rsid w:val="003F5BEC"/>
    <w:rsid w:val="0040013B"/>
    <w:rsid w:val="004003AB"/>
    <w:rsid w:val="004006EB"/>
    <w:rsid w:val="0040097A"/>
    <w:rsid w:val="004011E9"/>
    <w:rsid w:val="004016D8"/>
    <w:rsid w:val="00401C9E"/>
    <w:rsid w:val="0040439A"/>
    <w:rsid w:val="00405223"/>
    <w:rsid w:val="00410288"/>
    <w:rsid w:val="00410756"/>
    <w:rsid w:val="00410B8D"/>
    <w:rsid w:val="00410E70"/>
    <w:rsid w:val="00410F7F"/>
    <w:rsid w:val="0041102B"/>
    <w:rsid w:val="0041248D"/>
    <w:rsid w:val="00412E5B"/>
    <w:rsid w:val="00414027"/>
    <w:rsid w:val="00416AA4"/>
    <w:rsid w:val="00416EBE"/>
    <w:rsid w:val="00417571"/>
    <w:rsid w:val="004175D4"/>
    <w:rsid w:val="00417732"/>
    <w:rsid w:val="00417EDE"/>
    <w:rsid w:val="00417EE2"/>
    <w:rsid w:val="00420438"/>
    <w:rsid w:val="00421045"/>
    <w:rsid w:val="00421BFC"/>
    <w:rsid w:val="00422486"/>
    <w:rsid w:val="0042284C"/>
    <w:rsid w:val="00422ACE"/>
    <w:rsid w:val="004249FD"/>
    <w:rsid w:val="00425023"/>
    <w:rsid w:val="00425A58"/>
    <w:rsid w:val="0042655C"/>
    <w:rsid w:val="0042790C"/>
    <w:rsid w:val="00427CD6"/>
    <w:rsid w:val="00430ABB"/>
    <w:rsid w:val="00430C21"/>
    <w:rsid w:val="00431595"/>
    <w:rsid w:val="00431888"/>
    <w:rsid w:val="00432923"/>
    <w:rsid w:val="00433414"/>
    <w:rsid w:val="00434092"/>
    <w:rsid w:val="0043484A"/>
    <w:rsid w:val="004352B2"/>
    <w:rsid w:val="004353E6"/>
    <w:rsid w:val="00437399"/>
    <w:rsid w:val="0043761F"/>
    <w:rsid w:val="004414DF"/>
    <w:rsid w:val="004424EF"/>
    <w:rsid w:val="00443200"/>
    <w:rsid w:val="004447B3"/>
    <w:rsid w:val="004452EF"/>
    <w:rsid w:val="00445D69"/>
    <w:rsid w:val="00446453"/>
    <w:rsid w:val="00446A56"/>
    <w:rsid w:val="0044726A"/>
    <w:rsid w:val="00451350"/>
    <w:rsid w:val="00452388"/>
    <w:rsid w:val="00453088"/>
    <w:rsid w:val="00453BEA"/>
    <w:rsid w:val="00454EF1"/>
    <w:rsid w:val="004555C2"/>
    <w:rsid w:val="00460771"/>
    <w:rsid w:val="0046250B"/>
    <w:rsid w:val="004626F0"/>
    <w:rsid w:val="004628B3"/>
    <w:rsid w:val="0046334F"/>
    <w:rsid w:val="00463A93"/>
    <w:rsid w:val="00463EE4"/>
    <w:rsid w:val="00463FD3"/>
    <w:rsid w:val="0046553F"/>
    <w:rsid w:val="004666B1"/>
    <w:rsid w:val="00466DB4"/>
    <w:rsid w:val="00466EBE"/>
    <w:rsid w:val="00467CD2"/>
    <w:rsid w:val="00470FF8"/>
    <w:rsid w:val="00471681"/>
    <w:rsid w:val="00472A5D"/>
    <w:rsid w:val="004741BB"/>
    <w:rsid w:val="004755AC"/>
    <w:rsid w:val="00476489"/>
    <w:rsid w:val="004765BB"/>
    <w:rsid w:val="0047781A"/>
    <w:rsid w:val="00477892"/>
    <w:rsid w:val="00477B0D"/>
    <w:rsid w:val="00477BB6"/>
    <w:rsid w:val="004806B8"/>
    <w:rsid w:val="00480941"/>
    <w:rsid w:val="00481B26"/>
    <w:rsid w:val="00482834"/>
    <w:rsid w:val="004829C4"/>
    <w:rsid w:val="00485C34"/>
    <w:rsid w:val="00486076"/>
    <w:rsid w:val="004877BE"/>
    <w:rsid w:val="00490192"/>
    <w:rsid w:val="004904DE"/>
    <w:rsid w:val="00492150"/>
    <w:rsid w:val="00492D73"/>
    <w:rsid w:val="00494D2A"/>
    <w:rsid w:val="00494E79"/>
    <w:rsid w:val="0049614D"/>
    <w:rsid w:val="004964A9"/>
    <w:rsid w:val="004A161B"/>
    <w:rsid w:val="004A3D72"/>
    <w:rsid w:val="004A41F8"/>
    <w:rsid w:val="004A70A6"/>
    <w:rsid w:val="004A7F8B"/>
    <w:rsid w:val="004B2E03"/>
    <w:rsid w:val="004B3E8A"/>
    <w:rsid w:val="004B521B"/>
    <w:rsid w:val="004B5508"/>
    <w:rsid w:val="004B55C7"/>
    <w:rsid w:val="004B5771"/>
    <w:rsid w:val="004B57DF"/>
    <w:rsid w:val="004B6805"/>
    <w:rsid w:val="004B7087"/>
    <w:rsid w:val="004C133D"/>
    <w:rsid w:val="004C147D"/>
    <w:rsid w:val="004C1FAE"/>
    <w:rsid w:val="004C2FFE"/>
    <w:rsid w:val="004C36BF"/>
    <w:rsid w:val="004C4F56"/>
    <w:rsid w:val="004C5CAD"/>
    <w:rsid w:val="004C65F7"/>
    <w:rsid w:val="004C7868"/>
    <w:rsid w:val="004C7CFD"/>
    <w:rsid w:val="004D0733"/>
    <w:rsid w:val="004D20FC"/>
    <w:rsid w:val="004D2192"/>
    <w:rsid w:val="004D3022"/>
    <w:rsid w:val="004D4A9C"/>
    <w:rsid w:val="004D6929"/>
    <w:rsid w:val="004E0F1D"/>
    <w:rsid w:val="004E288E"/>
    <w:rsid w:val="004E2DEF"/>
    <w:rsid w:val="004E30C1"/>
    <w:rsid w:val="004E3D79"/>
    <w:rsid w:val="004F0453"/>
    <w:rsid w:val="004F118C"/>
    <w:rsid w:val="004F18AE"/>
    <w:rsid w:val="004F3B10"/>
    <w:rsid w:val="004F47BA"/>
    <w:rsid w:val="004F5DCA"/>
    <w:rsid w:val="004F625C"/>
    <w:rsid w:val="004F751E"/>
    <w:rsid w:val="00500D66"/>
    <w:rsid w:val="00501E01"/>
    <w:rsid w:val="005031DC"/>
    <w:rsid w:val="00503250"/>
    <w:rsid w:val="005053B1"/>
    <w:rsid w:val="00505D2E"/>
    <w:rsid w:val="00507543"/>
    <w:rsid w:val="005107AF"/>
    <w:rsid w:val="00510F66"/>
    <w:rsid w:val="00514280"/>
    <w:rsid w:val="005144D4"/>
    <w:rsid w:val="00514EB0"/>
    <w:rsid w:val="005155C6"/>
    <w:rsid w:val="00515933"/>
    <w:rsid w:val="00515BD9"/>
    <w:rsid w:val="00516EA0"/>
    <w:rsid w:val="00517D11"/>
    <w:rsid w:val="00520439"/>
    <w:rsid w:val="00520D0D"/>
    <w:rsid w:val="00521523"/>
    <w:rsid w:val="005216AD"/>
    <w:rsid w:val="005218E2"/>
    <w:rsid w:val="00523291"/>
    <w:rsid w:val="005234DB"/>
    <w:rsid w:val="005240D3"/>
    <w:rsid w:val="005249CC"/>
    <w:rsid w:val="0052521A"/>
    <w:rsid w:val="005260AB"/>
    <w:rsid w:val="005267AB"/>
    <w:rsid w:val="00527345"/>
    <w:rsid w:val="0052763F"/>
    <w:rsid w:val="00527B26"/>
    <w:rsid w:val="00530ED2"/>
    <w:rsid w:val="005312E4"/>
    <w:rsid w:val="00532306"/>
    <w:rsid w:val="00532C8D"/>
    <w:rsid w:val="00532F81"/>
    <w:rsid w:val="005330EC"/>
    <w:rsid w:val="00534D05"/>
    <w:rsid w:val="00535F39"/>
    <w:rsid w:val="0053676F"/>
    <w:rsid w:val="0053685E"/>
    <w:rsid w:val="005373EA"/>
    <w:rsid w:val="0053791C"/>
    <w:rsid w:val="00537C50"/>
    <w:rsid w:val="005400CA"/>
    <w:rsid w:val="00540781"/>
    <w:rsid w:val="00540AC3"/>
    <w:rsid w:val="00540AFB"/>
    <w:rsid w:val="00540E62"/>
    <w:rsid w:val="00542074"/>
    <w:rsid w:val="0054220C"/>
    <w:rsid w:val="00542401"/>
    <w:rsid w:val="00542E6A"/>
    <w:rsid w:val="00544158"/>
    <w:rsid w:val="005465D1"/>
    <w:rsid w:val="00554129"/>
    <w:rsid w:val="00554422"/>
    <w:rsid w:val="00554891"/>
    <w:rsid w:val="00554C33"/>
    <w:rsid w:val="00554E77"/>
    <w:rsid w:val="005558FC"/>
    <w:rsid w:val="005573D2"/>
    <w:rsid w:val="00560E17"/>
    <w:rsid w:val="00562EF8"/>
    <w:rsid w:val="00563620"/>
    <w:rsid w:val="00563CB0"/>
    <w:rsid w:val="0056410D"/>
    <w:rsid w:val="005647D1"/>
    <w:rsid w:val="00564867"/>
    <w:rsid w:val="0056507B"/>
    <w:rsid w:val="005659FC"/>
    <w:rsid w:val="00570868"/>
    <w:rsid w:val="005711BC"/>
    <w:rsid w:val="00571B99"/>
    <w:rsid w:val="00572710"/>
    <w:rsid w:val="005732A8"/>
    <w:rsid w:val="00573587"/>
    <w:rsid w:val="00577072"/>
    <w:rsid w:val="00577393"/>
    <w:rsid w:val="00577E6F"/>
    <w:rsid w:val="005801B2"/>
    <w:rsid w:val="00580C9B"/>
    <w:rsid w:val="00580F10"/>
    <w:rsid w:val="00581033"/>
    <w:rsid w:val="00582A8C"/>
    <w:rsid w:val="005846E3"/>
    <w:rsid w:val="005851A8"/>
    <w:rsid w:val="005856B5"/>
    <w:rsid w:val="00585E5C"/>
    <w:rsid w:val="005863B0"/>
    <w:rsid w:val="0058773A"/>
    <w:rsid w:val="005907ED"/>
    <w:rsid w:val="00591915"/>
    <w:rsid w:val="00591F6F"/>
    <w:rsid w:val="005922E3"/>
    <w:rsid w:val="0059240E"/>
    <w:rsid w:val="0059305B"/>
    <w:rsid w:val="00593601"/>
    <w:rsid w:val="00594FBA"/>
    <w:rsid w:val="00595E5F"/>
    <w:rsid w:val="00596038"/>
    <w:rsid w:val="005971EF"/>
    <w:rsid w:val="005975E8"/>
    <w:rsid w:val="005A108B"/>
    <w:rsid w:val="005A11B5"/>
    <w:rsid w:val="005A1DA9"/>
    <w:rsid w:val="005A2638"/>
    <w:rsid w:val="005A2A56"/>
    <w:rsid w:val="005A2F48"/>
    <w:rsid w:val="005A3832"/>
    <w:rsid w:val="005A3AF4"/>
    <w:rsid w:val="005A62A5"/>
    <w:rsid w:val="005A636A"/>
    <w:rsid w:val="005A68F1"/>
    <w:rsid w:val="005A784D"/>
    <w:rsid w:val="005B0460"/>
    <w:rsid w:val="005B05A7"/>
    <w:rsid w:val="005B0C33"/>
    <w:rsid w:val="005B185F"/>
    <w:rsid w:val="005B1FA6"/>
    <w:rsid w:val="005B323E"/>
    <w:rsid w:val="005B36FF"/>
    <w:rsid w:val="005B3797"/>
    <w:rsid w:val="005B381C"/>
    <w:rsid w:val="005B3829"/>
    <w:rsid w:val="005B3FA4"/>
    <w:rsid w:val="005B4BE2"/>
    <w:rsid w:val="005B5E7D"/>
    <w:rsid w:val="005B6378"/>
    <w:rsid w:val="005B63AC"/>
    <w:rsid w:val="005B67A9"/>
    <w:rsid w:val="005B7FE3"/>
    <w:rsid w:val="005C05BA"/>
    <w:rsid w:val="005C124F"/>
    <w:rsid w:val="005C1F75"/>
    <w:rsid w:val="005C27B3"/>
    <w:rsid w:val="005C28AB"/>
    <w:rsid w:val="005C2D90"/>
    <w:rsid w:val="005C42D8"/>
    <w:rsid w:val="005C63A8"/>
    <w:rsid w:val="005C6D88"/>
    <w:rsid w:val="005C6ED7"/>
    <w:rsid w:val="005C75E3"/>
    <w:rsid w:val="005C7CE3"/>
    <w:rsid w:val="005D18A7"/>
    <w:rsid w:val="005D36F0"/>
    <w:rsid w:val="005D4D5A"/>
    <w:rsid w:val="005D7762"/>
    <w:rsid w:val="005D79B3"/>
    <w:rsid w:val="005E2F51"/>
    <w:rsid w:val="005E3FF1"/>
    <w:rsid w:val="005E5A33"/>
    <w:rsid w:val="005E5DA0"/>
    <w:rsid w:val="005E6472"/>
    <w:rsid w:val="005E73D9"/>
    <w:rsid w:val="005E7FC3"/>
    <w:rsid w:val="005F034F"/>
    <w:rsid w:val="005F1249"/>
    <w:rsid w:val="005F1F3D"/>
    <w:rsid w:val="005F22AD"/>
    <w:rsid w:val="005F2B91"/>
    <w:rsid w:val="005F48B5"/>
    <w:rsid w:val="005F5052"/>
    <w:rsid w:val="005F5124"/>
    <w:rsid w:val="005F69A9"/>
    <w:rsid w:val="005F6C12"/>
    <w:rsid w:val="005F6FEE"/>
    <w:rsid w:val="005F7229"/>
    <w:rsid w:val="00600D34"/>
    <w:rsid w:val="00601758"/>
    <w:rsid w:val="00602160"/>
    <w:rsid w:val="00602D77"/>
    <w:rsid w:val="00603E06"/>
    <w:rsid w:val="00605A5B"/>
    <w:rsid w:val="006065AA"/>
    <w:rsid w:val="00606861"/>
    <w:rsid w:val="00606E99"/>
    <w:rsid w:val="00607F9F"/>
    <w:rsid w:val="00607FF4"/>
    <w:rsid w:val="0061034A"/>
    <w:rsid w:val="00610657"/>
    <w:rsid w:val="00610F7A"/>
    <w:rsid w:val="006117ED"/>
    <w:rsid w:val="006120E2"/>
    <w:rsid w:val="00612432"/>
    <w:rsid w:val="00612BBB"/>
    <w:rsid w:val="0061308A"/>
    <w:rsid w:val="006134F1"/>
    <w:rsid w:val="00613BA1"/>
    <w:rsid w:val="00613D8E"/>
    <w:rsid w:val="0061417D"/>
    <w:rsid w:val="0061483F"/>
    <w:rsid w:val="00614F86"/>
    <w:rsid w:val="00615047"/>
    <w:rsid w:val="0061506B"/>
    <w:rsid w:val="006157AC"/>
    <w:rsid w:val="00615A76"/>
    <w:rsid w:val="00615BF4"/>
    <w:rsid w:val="00616DA6"/>
    <w:rsid w:val="00620973"/>
    <w:rsid w:val="0062194F"/>
    <w:rsid w:val="00622F2D"/>
    <w:rsid w:val="00623859"/>
    <w:rsid w:val="00624481"/>
    <w:rsid w:val="00624A8C"/>
    <w:rsid w:val="006254F8"/>
    <w:rsid w:val="0062636E"/>
    <w:rsid w:val="006269BE"/>
    <w:rsid w:val="00627867"/>
    <w:rsid w:val="00627C05"/>
    <w:rsid w:val="0063020F"/>
    <w:rsid w:val="0063033F"/>
    <w:rsid w:val="00631136"/>
    <w:rsid w:val="0063236A"/>
    <w:rsid w:val="006325A9"/>
    <w:rsid w:val="00633639"/>
    <w:rsid w:val="0063392A"/>
    <w:rsid w:val="00633DCF"/>
    <w:rsid w:val="00633DD0"/>
    <w:rsid w:val="00633EAC"/>
    <w:rsid w:val="0063414C"/>
    <w:rsid w:val="00634B85"/>
    <w:rsid w:val="00634FC7"/>
    <w:rsid w:val="006352CF"/>
    <w:rsid w:val="0063582B"/>
    <w:rsid w:val="00636245"/>
    <w:rsid w:val="00637739"/>
    <w:rsid w:val="00640B30"/>
    <w:rsid w:val="006415B4"/>
    <w:rsid w:val="00641A4F"/>
    <w:rsid w:val="00641B4C"/>
    <w:rsid w:val="006421E8"/>
    <w:rsid w:val="00644417"/>
    <w:rsid w:val="00644665"/>
    <w:rsid w:val="00644946"/>
    <w:rsid w:val="00644EEE"/>
    <w:rsid w:val="006459C5"/>
    <w:rsid w:val="00645EC9"/>
    <w:rsid w:val="00645EDA"/>
    <w:rsid w:val="00647876"/>
    <w:rsid w:val="00650FE2"/>
    <w:rsid w:val="00651719"/>
    <w:rsid w:val="006548FE"/>
    <w:rsid w:val="00655274"/>
    <w:rsid w:val="00655296"/>
    <w:rsid w:val="006557BC"/>
    <w:rsid w:val="00655F37"/>
    <w:rsid w:val="00656C43"/>
    <w:rsid w:val="00656CAC"/>
    <w:rsid w:val="0065724F"/>
    <w:rsid w:val="00660689"/>
    <w:rsid w:val="00661101"/>
    <w:rsid w:val="00661C09"/>
    <w:rsid w:val="0066258B"/>
    <w:rsid w:val="00662C5F"/>
    <w:rsid w:val="00664066"/>
    <w:rsid w:val="006640D3"/>
    <w:rsid w:val="0066426A"/>
    <w:rsid w:val="006648E0"/>
    <w:rsid w:val="0066680A"/>
    <w:rsid w:val="00667792"/>
    <w:rsid w:val="00670EE2"/>
    <w:rsid w:val="0067114C"/>
    <w:rsid w:val="00671EDF"/>
    <w:rsid w:val="006744EE"/>
    <w:rsid w:val="00674FB2"/>
    <w:rsid w:val="006766CC"/>
    <w:rsid w:val="00676B62"/>
    <w:rsid w:val="00677A0D"/>
    <w:rsid w:val="006802FC"/>
    <w:rsid w:val="006812D6"/>
    <w:rsid w:val="006827CF"/>
    <w:rsid w:val="0068338B"/>
    <w:rsid w:val="00683582"/>
    <w:rsid w:val="006856F8"/>
    <w:rsid w:val="00685851"/>
    <w:rsid w:val="006859B0"/>
    <w:rsid w:val="0068630F"/>
    <w:rsid w:val="006870A8"/>
    <w:rsid w:val="00687212"/>
    <w:rsid w:val="0069075D"/>
    <w:rsid w:val="00690860"/>
    <w:rsid w:val="0069132B"/>
    <w:rsid w:val="006913D2"/>
    <w:rsid w:val="00693710"/>
    <w:rsid w:val="00693FD4"/>
    <w:rsid w:val="00695B06"/>
    <w:rsid w:val="00697C42"/>
    <w:rsid w:val="00697DF0"/>
    <w:rsid w:val="006A0B4A"/>
    <w:rsid w:val="006A0BBB"/>
    <w:rsid w:val="006A15B2"/>
    <w:rsid w:val="006A240A"/>
    <w:rsid w:val="006A3409"/>
    <w:rsid w:val="006A3505"/>
    <w:rsid w:val="006A38F2"/>
    <w:rsid w:val="006A5E9F"/>
    <w:rsid w:val="006A6AD9"/>
    <w:rsid w:val="006B13D5"/>
    <w:rsid w:val="006B1A1E"/>
    <w:rsid w:val="006B30A0"/>
    <w:rsid w:val="006B7A18"/>
    <w:rsid w:val="006C00C5"/>
    <w:rsid w:val="006C0301"/>
    <w:rsid w:val="006C2B19"/>
    <w:rsid w:val="006C46A1"/>
    <w:rsid w:val="006C50B7"/>
    <w:rsid w:val="006C710A"/>
    <w:rsid w:val="006D0569"/>
    <w:rsid w:val="006D22CD"/>
    <w:rsid w:val="006D41A7"/>
    <w:rsid w:val="006D6F66"/>
    <w:rsid w:val="006D7C87"/>
    <w:rsid w:val="006D7F91"/>
    <w:rsid w:val="006D7FC3"/>
    <w:rsid w:val="006E33B2"/>
    <w:rsid w:val="006E4D7D"/>
    <w:rsid w:val="006E6558"/>
    <w:rsid w:val="006E7050"/>
    <w:rsid w:val="006E7D50"/>
    <w:rsid w:val="006F154A"/>
    <w:rsid w:val="006F392D"/>
    <w:rsid w:val="006F3BF0"/>
    <w:rsid w:val="006F608B"/>
    <w:rsid w:val="006F60DB"/>
    <w:rsid w:val="006F7AF0"/>
    <w:rsid w:val="0070347A"/>
    <w:rsid w:val="007044FB"/>
    <w:rsid w:val="00704DE4"/>
    <w:rsid w:val="007059E8"/>
    <w:rsid w:val="00706F2A"/>
    <w:rsid w:val="00713033"/>
    <w:rsid w:val="00714CC9"/>
    <w:rsid w:val="00715B80"/>
    <w:rsid w:val="00715B8B"/>
    <w:rsid w:val="0071740B"/>
    <w:rsid w:val="00717CE9"/>
    <w:rsid w:val="0072218A"/>
    <w:rsid w:val="007229CC"/>
    <w:rsid w:val="00723EA9"/>
    <w:rsid w:val="00726717"/>
    <w:rsid w:val="00727066"/>
    <w:rsid w:val="0072726E"/>
    <w:rsid w:val="00727AAB"/>
    <w:rsid w:val="00730E6A"/>
    <w:rsid w:val="0073248B"/>
    <w:rsid w:val="007326B9"/>
    <w:rsid w:val="00732FDF"/>
    <w:rsid w:val="0073516B"/>
    <w:rsid w:val="0073781B"/>
    <w:rsid w:val="00737E2B"/>
    <w:rsid w:val="007402AE"/>
    <w:rsid w:val="00740D27"/>
    <w:rsid w:val="0074173B"/>
    <w:rsid w:val="007423FE"/>
    <w:rsid w:val="007429D2"/>
    <w:rsid w:val="00743EB3"/>
    <w:rsid w:val="00750609"/>
    <w:rsid w:val="0075162B"/>
    <w:rsid w:val="00751704"/>
    <w:rsid w:val="00752972"/>
    <w:rsid w:val="007531A1"/>
    <w:rsid w:val="00754BF0"/>
    <w:rsid w:val="00754EB6"/>
    <w:rsid w:val="00754FDA"/>
    <w:rsid w:val="00755929"/>
    <w:rsid w:val="00757C66"/>
    <w:rsid w:val="00760604"/>
    <w:rsid w:val="00760FB7"/>
    <w:rsid w:val="00763167"/>
    <w:rsid w:val="0076378E"/>
    <w:rsid w:val="00763D44"/>
    <w:rsid w:val="0076531C"/>
    <w:rsid w:val="00765BC4"/>
    <w:rsid w:val="00765D66"/>
    <w:rsid w:val="007660C4"/>
    <w:rsid w:val="00766329"/>
    <w:rsid w:val="00766D94"/>
    <w:rsid w:val="00770610"/>
    <w:rsid w:val="00770AAE"/>
    <w:rsid w:val="00770AE1"/>
    <w:rsid w:val="00770EAB"/>
    <w:rsid w:val="00771E39"/>
    <w:rsid w:val="007730F9"/>
    <w:rsid w:val="007733B7"/>
    <w:rsid w:val="00774352"/>
    <w:rsid w:val="00774B3E"/>
    <w:rsid w:val="00775441"/>
    <w:rsid w:val="00775EEB"/>
    <w:rsid w:val="00775F78"/>
    <w:rsid w:val="00776FC7"/>
    <w:rsid w:val="00777E6E"/>
    <w:rsid w:val="0078027C"/>
    <w:rsid w:val="00780B20"/>
    <w:rsid w:val="0078172C"/>
    <w:rsid w:val="007825B2"/>
    <w:rsid w:val="0078275D"/>
    <w:rsid w:val="00782A14"/>
    <w:rsid w:val="00782EB3"/>
    <w:rsid w:val="007830D6"/>
    <w:rsid w:val="00784643"/>
    <w:rsid w:val="00784FC1"/>
    <w:rsid w:val="00785C1F"/>
    <w:rsid w:val="00786F10"/>
    <w:rsid w:val="00790812"/>
    <w:rsid w:val="00791ACE"/>
    <w:rsid w:val="00792BFC"/>
    <w:rsid w:val="00792CDE"/>
    <w:rsid w:val="00793016"/>
    <w:rsid w:val="007934C9"/>
    <w:rsid w:val="007942E1"/>
    <w:rsid w:val="007952B0"/>
    <w:rsid w:val="00795C4B"/>
    <w:rsid w:val="007968BB"/>
    <w:rsid w:val="007A0BBB"/>
    <w:rsid w:val="007A256E"/>
    <w:rsid w:val="007A25DB"/>
    <w:rsid w:val="007A2855"/>
    <w:rsid w:val="007A42C8"/>
    <w:rsid w:val="007A4A32"/>
    <w:rsid w:val="007B1685"/>
    <w:rsid w:val="007B2830"/>
    <w:rsid w:val="007B3604"/>
    <w:rsid w:val="007B44BE"/>
    <w:rsid w:val="007B46EF"/>
    <w:rsid w:val="007B5506"/>
    <w:rsid w:val="007B56D5"/>
    <w:rsid w:val="007B597B"/>
    <w:rsid w:val="007B71B1"/>
    <w:rsid w:val="007B7747"/>
    <w:rsid w:val="007C0441"/>
    <w:rsid w:val="007C4C3A"/>
    <w:rsid w:val="007C4F9E"/>
    <w:rsid w:val="007C67F7"/>
    <w:rsid w:val="007C726E"/>
    <w:rsid w:val="007C782F"/>
    <w:rsid w:val="007D047D"/>
    <w:rsid w:val="007D1004"/>
    <w:rsid w:val="007D1099"/>
    <w:rsid w:val="007D1E40"/>
    <w:rsid w:val="007D5784"/>
    <w:rsid w:val="007D675F"/>
    <w:rsid w:val="007E1F67"/>
    <w:rsid w:val="007E30CA"/>
    <w:rsid w:val="007E432D"/>
    <w:rsid w:val="007E4E8D"/>
    <w:rsid w:val="007E52DF"/>
    <w:rsid w:val="007E6F53"/>
    <w:rsid w:val="007E7F78"/>
    <w:rsid w:val="007F0D27"/>
    <w:rsid w:val="007F0E56"/>
    <w:rsid w:val="007F2C3D"/>
    <w:rsid w:val="007F3FC2"/>
    <w:rsid w:val="007F4C9C"/>
    <w:rsid w:val="007F5CE7"/>
    <w:rsid w:val="007F641B"/>
    <w:rsid w:val="007F6BF0"/>
    <w:rsid w:val="007F7EBA"/>
    <w:rsid w:val="008005AF"/>
    <w:rsid w:val="00800A4B"/>
    <w:rsid w:val="008028B5"/>
    <w:rsid w:val="00804FEA"/>
    <w:rsid w:val="008059DC"/>
    <w:rsid w:val="008071B9"/>
    <w:rsid w:val="0081003E"/>
    <w:rsid w:val="00813BEE"/>
    <w:rsid w:val="008156F8"/>
    <w:rsid w:val="00816616"/>
    <w:rsid w:val="008175CA"/>
    <w:rsid w:val="008208E8"/>
    <w:rsid w:val="00820DC7"/>
    <w:rsid w:val="008223AC"/>
    <w:rsid w:val="00822534"/>
    <w:rsid w:val="00823A5A"/>
    <w:rsid w:val="00824D64"/>
    <w:rsid w:val="00825478"/>
    <w:rsid w:val="00826714"/>
    <w:rsid w:val="00827127"/>
    <w:rsid w:val="0082770B"/>
    <w:rsid w:val="00827AF6"/>
    <w:rsid w:val="00833E17"/>
    <w:rsid w:val="00834CFC"/>
    <w:rsid w:val="008352AF"/>
    <w:rsid w:val="00835F55"/>
    <w:rsid w:val="00841E65"/>
    <w:rsid w:val="00841FB5"/>
    <w:rsid w:val="00843306"/>
    <w:rsid w:val="00843951"/>
    <w:rsid w:val="00843D86"/>
    <w:rsid w:val="00844267"/>
    <w:rsid w:val="0084442C"/>
    <w:rsid w:val="00846115"/>
    <w:rsid w:val="00846DA1"/>
    <w:rsid w:val="00847835"/>
    <w:rsid w:val="00847E82"/>
    <w:rsid w:val="00850071"/>
    <w:rsid w:val="008532A8"/>
    <w:rsid w:val="008542B3"/>
    <w:rsid w:val="0085430F"/>
    <w:rsid w:val="00854FB6"/>
    <w:rsid w:val="00855E8B"/>
    <w:rsid w:val="00856A1E"/>
    <w:rsid w:val="00856B1A"/>
    <w:rsid w:val="008578FF"/>
    <w:rsid w:val="00857952"/>
    <w:rsid w:val="008606B0"/>
    <w:rsid w:val="00860A9D"/>
    <w:rsid w:val="00862BDE"/>
    <w:rsid w:val="00862C91"/>
    <w:rsid w:val="00862EDF"/>
    <w:rsid w:val="00863526"/>
    <w:rsid w:val="00863F34"/>
    <w:rsid w:val="00864368"/>
    <w:rsid w:val="0086465C"/>
    <w:rsid w:val="00864C34"/>
    <w:rsid w:val="008657EF"/>
    <w:rsid w:val="00866CD5"/>
    <w:rsid w:val="008703AC"/>
    <w:rsid w:val="00870A35"/>
    <w:rsid w:val="00872112"/>
    <w:rsid w:val="00872E30"/>
    <w:rsid w:val="0087443B"/>
    <w:rsid w:val="00874A71"/>
    <w:rsid w:val="00874FA4"/>
    <w:rsid w:val="00876455"/>
    <w:rsid w:val="0087647C"/>
    <w:rsid w:val="00876F68"/>
    <w:rsid w:val="00876FFB"/>
    <w:rsid w:val="008770C3"/>
    <w:rsid w:val="00877366"/>
    <w:rsid w:val="0087736E"/>
    <w:rsid w:val="00880031"/>
    <w:rsid w:val="008801B8"/>
    <w:rsid w:val="0088238E"/>
    <w:rsid w:val="00882A56"/>
    <w:rsid w:val="00883959"/>
    <w:rsid w:val="008843F1"/>
    <w:rsid w:val="00885183"/>
    <w:rsid w:val="00886964"/>
    <w:rsid w:val="008906B2"/>
    <w:rsid w:val="008927B7"/>
    <w:rsid w:val="00893955"/>
    <w:rsid w:val="00893F8A"/>
    <w:rsid w:val="0089430B"/>
    <w:rsid w:val="00894794"/>
    <w:rsid w:val="00894A70"/>
    <w:rsid w:val="0089524B"/>
    <w:rsid w:val="008957C5"/>
    <w:rsid w:val="00895C84"/>
    <w:rsid w:val="00896E7C"/>
    <w:rsid w:val="008A4871"/>
    <w:rsid w:val="008A50CA"/>
    <w:rsid w:val="008A619F"/>
    <w:rsid w:val="008A6DAA"/>
    <w:rsid w:val="008B117B"/>
    <w:rsid w:val="008B2029"/>
    <w:rsid w:val="008B299B"/>
    <w:rsid w:val="008B2E22"/>
    <w:rsid w:val="008B302B"/>
    <w:rsid w:val="008B32A5"/>
    <w:rsid w:val="008B4E77"/>
    <w:rsid w:val="008B7958"/>
    <w:rsid w:val="008B79BE"/>
    <w:rsid w:val="008B7F20"/>
    <w:rsid w:val="008C1290"/>
    <w:rsid w:val="008C27DE"/>
    <w:rsid w:val="008C3C03"/>
    <w:rsid w:val="008C4FCF"/>
    <w:rsid w:val="008C5635"/>
    <w:rsid w:val="008C6589"/>
    <w:rsid w:val="008C6B67"/>
    <w:rsid w:val="008C712A"/>
    <w:rsid w:val="008C71D7"/>
    <w:rsid w:val="008C786E"/>
    <w:rsid w:val="008D1115"/>
    <w:rsid w:val="008D49D6"/>
    <w:rsid w:val="008D78D2"/>
    <w:rsid w:val="008E01E4"/>
    <w:rsid w:val="008E04F5"/>
    <w:rsid w:val="008E06F2"/>
    <w:rsid w:val="008E0B3C"/>
    <w:rsid w:val="008E170C"/>
    <w:rsid w:val="008E2F64"/>
    <w:rsid w:val="008E467A"/>
    <w:rsid w:val="008E516E"/>
    <w:rsid w:val="008E664A"/>
    <w:rsid w:val="008E6E9B"/>
    <w:rsid w:val="008E6FD2"/>
    <w:rsid w:val="008E7010"/>
    <w:rsid w:val="008E7DD0"/>
    <w:rsid w:val="008F10E8"/>
    <w:rsid w:val="008F11D3"/>
    <w:rsid w:val="008F287B"/>
    <w:rsid w:val="008F29BD"/>
    <w:rsid w:val="008F3C1F"/>
    <w:rsid w:val="008F73BC"/>
    <w:rsid w:val="008F74CC"/>
    <w:rsid w:val="008F7D2F"/>
    <w:rsid w:val="008F7DC9"/>
    <w:rsid w:val="008F7E2E"/>
    <w:rsid w:val="009002A3"/>
    <w:rsid w:val="00900FEA"/>
    <w:rsid w:val="009018D9"/>
    <w:rsid w:val="009019DB"/>
    <w:rsid w:val="00901FD8"/>
    <w:rsid w:val="009045DA"/>
    <w:rsid w:val="00904650"/>
    <w:rsid w:val="0090568C"/>
    <w:rsid w:val="00906277"/>
    <w:rsid w:val="00907C9E"/>
    <w:rsid w:val="009114D7"/>
    <w:rsid w:val="0091233B"/>
    <w:rsid w:val="009124AC"/>
    <w:rsid w:val="009126C1"/>
    <w:rsid w:val="00916CB8"/>
    <w:rsid w:val="00921C10"/>
    <w:rsid w:val="00921E80"/>
    <w:rsid w:val="009243CD"/>
    <w:rsid w:val="009263B0"/>
    <w:rsid w:val="00926937"/>
    <w:rsid w:val="00927AAB"/>
    <w:rsid w:val="00927EBA"/>
    <w:rsid w:val="00931370"/>
    <w:rsid w:val="009315B7"/>
    <w:rsid w:val="00931B73"/>
    <w:rsid w:val="00931C8C"/>
    <w:rsid w:val="0093266F"/>
    <w:rsid w:val="009330EC"/>
    <w:rsid w:val="009334B4"/>
    <w:rsid w:val="00933CFC"/>
    <w:rsid w:val="00935F62"/>
    <w:rsid w:val="00936CE0"/>
    <w:rsid w:val="00937333"/>
    <w:rsid w:val="00937607"/>
    <w:rsid w:val="00937B81"/>
    <w:rsid w:val="00937EEF"/>
    <w:rsid w:val="0094070F"/>
    <w:rsid w:val="00940B38"/>
    <w:rsid w:val="00940ED0"/>
    <w:rsid w:val="009415FF"/>
    <w:rsid w:val="00941D71"/>
    <w:rsid w:val="0094200C"/>
    <w:rsid w:val="00942826"/>
    <w:rsid w:val="00942C2D"/>
    <w:rsid w:val="00943668"/>
    <w:rsid w:val="00943FB5"/>
    <w:rsid w:val="009441FF"/>
    <w:rsid w:val="00944786"/>
    <w:rsid w:val="00944CC9"/>
    <w:rsid w:val="00944ECE"/>
    <w:rsid w:val="00946B83"/>
    <w:rsid w:val="00947575"/>
    <w:rsid w:val="00947B96"/>
    <w:rsid w:val="00951532"/>
    <w:rsid w:val="00952130"/>
    <w:rsid w:val="009547D4"/>
    <w:rsid w:val="009549F9"/>
    <w:rsid w:val="009552A4"/>
    <w:rsid w:val="009554FF"/>
    <w:rsid w:val="0095639C"/>
    <w:rsid w:val="00956FEC"/>
    <w:rsid w:val="00957926"/>
    <w:rsid w:val="00957B50"/>
    <w:rsid w:val="00957D28"/>
    <w:rsid w:val="009612D7"/>
    <w:rsid w:val="00961DEE"/>
    <w:rsid w:val="009625B1"/>
    <w:rsid w:val="00964061"/>
    <w:rsid w:val="00964924"/>
    <w:rsid w:val="00965A72"/>
    <w:rsid w:val="00966302"/>
    <w:rsid w:val="00966BBB"/>
    <w:rsid w:val="00967986"/>
    <w:rsid w:val="009705F7"/>
    <w:rsid w:val="009733B0"/>
    <w:rsid w:val="009737DF"/>
    <w:rsid w:val="00974D88"/>
    <w:rsid w:val="00975983"/>
    <w:rsid w:val="00977A1A"/>
    <w:rsid w:val="00983149"/>
    <w:rsid w:val="00984E80"/>
    <w:rsid w:val="00985360"/>
    <w:rsid w:val="00985C22"/>
    <w:rsid w:val="00986802"/>
    <w:rsid w:val="00987D72"/>
    <w:rsid w:val="00987F61"/>
    <w:rsid w:val="00991F2F"/>
    <w:rsid w:val="0099398E"/>
    <w:rsid w:val="00996537"/>
    <w:rsid w:val="00996BF7"/>
    <w:rsid w:val="00996CC3"/>
    <w:rsid w:val="00997181"/>
    <w:rsid w:val="009A03F8"/>
    <w:rsid w:val="009A0A24"/>
    <w:rsid w:val="009A3EC4"/>
    <w:rsid w:val="009B1C66"/>
    <w:rsid w:val="009B22E8"/>
    <w:rsid w:val="009B3AB1"/>
    <w:rsid w:val="009B579D"/>
    <w:rsid w:val="009B5D99"/>
    <w:rsid w:val="009C2BB9"/>
    <w:rsid w:val="009C36EF"/>
    <w:rsid w:val="009C4CFF"/>
    <w:rsid w:val="009C4DCD"/>
    <w:rsid w:val="009C5C03"/>
    <w:rsid w:val="009C795F"/>
    <w:rsid w:val="009C7E3B"/>
    <w:rsid w:val="009D1E60"/>
    <w:rsid w:val="009D2044"/>
    <w:rsid w:val="009D20E2"/>
    <w:rsid w:val="009D211B"/>
    <w:rsid w:val="009D2884"/>
    <w:rsid w:val="009D4308"/>
    <w:rsid w:val="009D46A5"/>
    <w:rsid w:val="009D4712"/>
    <w:rsid w:val="009D4C83"/>
    <w:rsid w:val="009D5068"/>
    <w:rsid w:val="009D5B91"/>
    <w:rsid w:val="009D7249"/>
    <w:rsid w:val="009D733E"/>
    <w:rsid w:val="009D7EC2"/>
    <w:rsid w:val="009E08FE"/>
    <w:rsid w:val="009E32A7"/>
    <w:rsid w:val="009E3340"/>
    <w:rsid w:val="009E3406"/>
    <w:rsid w:val="009E4210"/>
    <w:rsid w:val="009E4C6F"/>
    <w:rsid w:val="009E51B0"/>
    <w:rsid w:val="009E55A7"/>
    <w:rsid w:val="009E56AC"/>
    <w:rsid w:val="009F17B7"/>
    <w:rsid w:val="009F3A97"/>
    <w:rsid w:val="009F3FB1"/>
    <w:rsid w:val="009F4B81"/>
    <w:rsid w:val="009F57B0"/>
    <w:rsid w:val="009F581C"/>
    <w:rsid w:val="009F6844"/>
    <w:rsid w:val="009F7BD9"/>
    <w:rsid w:val="00A01D9D"/>
    <w:rsid w:val="00A02F61"/>
    <w:rsid w:val="00A048C2"/>
    <w:rsid w:val="00A04A1A"/>
    <w:rsid w:val="00A04C52"/>
    <w:rsid w:val="00A05062"/>
    <w:rsid w:val="00A052B1"/>
    <w:rsid w:val="00A10455"/>
    <w:rsid w:val="00A113E5"/>
    <w:rsid w:val="00A11707"/>
    <w:rsid w:val="00A1198F"/>
    <w:rsid w:val="00A125F5"/>
    <w:rsid w:val="00A133EC"/>
    <w:rsid w:val="00A13E99"/>
    <w:rsid w:val="00A14BC0"/>
    <w:rsid w:val="00A158DD"/>
    <w:rsid w:val="00A1758B"/>
    <w:rsid w:val="00A222BB"/>
    <w:rsid w:val="00A229AA"/>
    <w:rsid w:val="00A260C1"/>
    <w:rsid w:val="00A2670D"/>
    <w:rsid w:val="00A2779E"/>
    <w:rsid w:val="00A278B7"/>
    <w:rsid w:val="00A278ED"/>
    <w:rsid w:val="00A2795D"/>
    <w:rsid w:val="00A301A1"/>
    <w:rsid w:val="00A31EEE"/>
    <w:rsid w:val="00A33DD8"/>
    <w:rsid w:val="00A34114"/>
    <w:rsid w:val="00A36278"/>
    <w:rsid w:val="00A37364"/>
    <w:rsid w:val="00A37553"/>
    <w:rsid w:val="00A379BE"/>
    <w:rsid w:val="00A41368"/>
    <w:rsid w:val="00A419CC"/>
    <w:rsid w:val="00A42A48"/>
    <w:rsid w:val="00A42A80"/>
    <w:rsid w:val="00A4327B"/>
    <w:rsid w:val="00A434CD"/>
    <w:rsid w:val="00A44459"/>
    <w:rsid w:val="00A454C4"/>
    <w:rsid w:val="00A45A55"/>
    <w:rsid w:val="00A45EA7"/>
    <w:rsid w:val="00A46780"/>
    <w:rsid w:val="00A473FA"/>
    <w:rsid w:val="00A51722"/>
    <w:rsid w:val="00A51A27"/>
    <w:rsid w:val="00A54DB2"/>
    <w:rsid w:val="00A60456"/>
    <w:rsid w:val="00A60B38"/>
    <w:rsid w:val="00A60CAA"/>
    <w:rsid w:val="00A6161B"/>
    <w:rsid w:val="00A622B3"/>
    <w:rsid w:val="00A624B6"/>
    <w:rsid w:val="00A6273E"/>
    <w:rsid w:val="00A63133"/>
    <w:rsid w:val="00A63E4C"/>
    <w:rsid w:val="00A65EF4"/>
    <w:rsid w:val="00A66006"/>
    <w:rsid w:val="00A67E73"/>
    <w:rsid w:val="00A731E7"/>
    <w:rsid w:val="00A7383B"/>
    <w:rsid w:val="00A73B6D"/>
    <w:rsid w:val="00A73E7F"/>
    <w:rsid w:val="00A74244"/>
    <w:rsid w:val="00A75BEE"/>
    <w:rsid w:val="00A77B3E"/>
    <w:rsid w:val="00A81788"/>
    <w:rsid w:val="00A81882"/>
    <w:rsid w:val="00A82109"/>
    <w:rsid w:val="00A831A3"/>
    <w:rsid w:val="00A83298"/>
    <w:rsid w:val="00A8397E"/>
    <w:rsid w:val="00A84E4A"/>
    <w:rsid w:val="00A858BD"/>
    <w:rsid w:val="00A87F33"/>
    <w:rsid w:val="00A9030A"/>
    <w:rsid w:val="00A91150"/>
    <w:rsid w:val="00A9144F"/>
    <w:rsid w:val="00A91A5E"/>
    <w:rsid w:val="00A91E6F"/>
    <w:rsid w:val="00A9222B"/>
    <w:rsid w:val="00A92455"/>
    <w:rsid w:val="00A937D4"/>
    <w:rsid w:val="00A95118"/>
    <w:rsid w:val="00A96493"/>
    <w:rsid w:val="00AA0EFB"/>
    <w:rsid w:val="00AA4593"/>
    <w:rsid w:val="00AA462E"/>
    <w:rsid w:val="00AA4B4D"/>
    <w:rsid w:val="00AA51F7"/>
    <w:rsid w:val="00AA58ED"/>
    <w:rsid w:val="00AA60CE"/>
    <w:rsid w:val="00AA621A"/>
    <w:rsid w:val="00AA685C"/>
    <w:rsid w:val="00AA6D80"/>
    <w:rsid w:val="00AA75A1"/>
    <w:rsid w:val="00AB223C"/>
    <w:rsid w:val="00AB2ECF"/>
    <w:rsid w:val="00AB3181"/>
    <w:rsid w:val="00AB378C"/>
    <w:rsid w:val="00AB3820"/>
    <w:rsid w:val="00AB4ECE"/>
    <w:rsid w:val="00AB4FC2"/>
    <w:rsid w:val="00AB5060"/>
    <w:rsid w:val="00AB661D"/>
    <w:rsid w:val="00AC027D"/>
    <w:rsid w:val="00AC0692"/>
    <w:rsid w:val="00AC0B05"/>
    <w:rsid w:val="00AC2929"/>
    <w:rsid w:val="00AC36A7"/>
    <w:rsid w:val="00AC3910"/>
    <w:rsid w:val="00AC51A7"/>
    <w:rsid w:val="00AC5DD9"/>
    <w:rsid w:val="00AC6416"/>
    <w:rsid w:val="00AC7648"/>
    <w:rsid w:val="00AD04A3"/>
    <w:rsid w:val="00AD0ECB"/>
    <w:rsid w:val="00AD1590"/>
    <w:rsid w:val="00AD202C"/>
    <w:rsid w:val="00AD2EEC"/>
    <w:rsid w:val="00AD38D0"/>
    <w:rsid w:val="00AD4064"/>
    <w:rsid w:val="00AD57BD"/>
    <w:rsid w:val="00AD7F5C"/>
    <w:rsid w:val="00AE0376"/>
    <w:rsid w:val="00AE082C"/>
    <w:rsid w:val="00AE0B4B"/>
    <w:rsid w:val="00AE12F9"/>
    <w:rsid w:val="00AE19AF"/>
    <w:rsid w:val="00AE1D86"/>
    <w:rsid w:val="00AE4A1D"/>
    <w:rsid w:val="00AE4BF5"/>
    <w:rsid w:val="00AE52FF"/>
    <w:rsid w:val="00AE6A32"/>
    <w:rsid w:val="00AE6A8F"/>
    <w:rsid w:val="00AE764F"/>
    <w:rsid w:val="00AE7689"/>
    <w:rsid w:val="00AE778C"/>
    <w:rsid w:val="00AE7790"/>
    <w:rsid w:val="00AE7828"/>
    <w:rsid w:val="00AE7D4F"/>
    <w:rsid w:val="00AF0D11"/>
    <w:rsid w:val="00AF1258"/>
    <w:rsid w:val="00AF2844"/>
    <w:rsid w:val="00AF363B"/>
    <w:rsid w:val="00AF4CF6"/>
    <w:rsid w:val="00AF4E1D"/>
    <w:rsid w:val="00AF57F0"/>
    <w:rsid w:val="00AF5F85"/>
    <w:rsid w:val="00B01BCC"/>
    <w:rsid w:val="00B03057"/>
    <w:rsid w:val="00B03BEF"/>
    <w:rsid w:val="00B040E4"/>
    <w:rsid w:val="00B0641D"/>
    <w:rsid w:val="00B0675A"/>
    <w:rsid w:val="00B0685B"/>
    <w:rsid w:val="00B06E47"/>
    <w:rsid w:val="00B1123B"/>
    <w:rsid w:val="00B134B2"/>
    <w:rsid w:val="00B138FA"/>
    <w:rsid w:val="00B15B5D"/>
    <w:rsid w:val="00B15D03"/>
    <w:rsid w:val="00B16F7E"/>
    <w:rsid w:val="00B207A1"/>
    <w:rsid w:val="00B2139E"/>
    <w:rsid w:val="00B228C7"/>
    <w:rsid w:val="00B230A0"/>
    <w:rsid w:val="00B23D43"/>
    <w:rsid w:val="00B23D84"/>
    <w:rsid w:val="00B244D5"/>
    <w:rsid w:val="00B24693"/>
    <w:rsid w:val="00B24B4D"/>
    <w:rsid w:val="00B26775"/>
    <w:rsid w:val="00B26C8A"/>
    <w:rsid w:val="00B2728E"/>
    <w:rsid w:val="00B3082D"/>
    <w:rsid w:val="00B31402"/>
    <w:rsid w:val="00B31AB5"/>
    <w:rsid w:val="00B31E7D"/>
    <w:rsid w:val="00B3333E"/>
    <w:rsid w:val="00B33D98"/>
    <w:rsid w:val="00B34857"/>
    <w:rsid w:val="00B35945"/>
    <w:rsid w:val="00B36A0D"/>
    <w:rsid w:val="00B3776F"/>
    <w:rsid w:val="00B4083D"/>
    <w:rsid w:val="00B410E0"/>
    <w:rsid w:val="00B42A31"/>
    <w:rsid w:val="00B43136"/>
    <w:rsid w:val="00B4463C"/>
    <w:rsid w:val="00B4629E"/>
    <w:rsid w:val="00B47C80"/>
    <w:rsid w:val="00B503D0"/>
    <w:rsid w:val="00B5063D"/>
    <w:rsid w:val="00B513FD"/>
    <w:rsid w:val="00B525EF"/>
    <w:rsid w:val="00B53CD4"/>
    <w:rsid w:val="00B542D4"/>
    <w:rsid w:val="00B547C4"/>
    <w:rsid w:val="00B57511"/>
    <w:rsid w:val="00B577F0"/>
    <w:rsid w:val="00B57FAE"/>
    <w:rsid w:val="00B60B8D"/>
    <w:rsid w:val="00B610C1"/>
    <w:rsid w:val="00B61F51"/>
    <w:rsid w:val="00B63099"/>
    <w:rsid w:val="00B63770"/>
    <w:rsid w:val="00B63D68"/>
    <w:rsid w:val="00B660C5"/>
    <w:rsid w:val="00B66EB2"/>
    <w:rsid w:val="00B70579"/>
    <w:rsid w:val="00B706E3"/>
    <w:rsid w:val="00B70A68"/>
    <w:rsid w:val="00B7116F"/>
    <w:rsid w:val="00B71EDB"/>
    <w:rsid w:val="00B72C97"/>
    <w:rsid w:val="00B74091"/>
    <w:rsid w:val="00B741F7"/>
    <w:rsid w:val="00B74A9D"/>
    <w:rsid w:val="00B74D37"/>
    <w:rsid w:val="00B75733"/>
    <w:rsid w:val="00B77851"/>
    <w:rsid w:val="00B77F4E"/>
    <w:rsid w:val="00B83DEB"/>
    <w:rsid w:val="00B84110"/>
    <w:rsid w:val="00B858D5"/>
    <w:rsid w:val="00B86090"/>
    <w:rsid w:val="00B8620E"/>
    <w:rsid w:val="00B86AB7"/>
    <w:rsid w:val="00B86D81"/>
    <w:rsid w:val="00B8708A"/>
    <w:rsid w:val="00B87752"/>
    <w:rsid w:val="00B91637"/>
    <w:rsid w:val="00B921B9"/>
    <w:rsid w:val="00B93FF7"/>
    <w:rsid w:val="00B943F8"/>
    <w:rsid w:val="00B94A12"/>
    <w:rsid w:val="00B97E55"/>
    <w:rsid w:val="00BA01C5"/>
    <w:rsid w:val="00BA12D0"/>
    <w:rsid w:val="00BA13AA"/>
    <w:rsid w:val="00BA14F9"/>
    <w:rsid w:val="00BA2F42"/>
    <w:rsid w:val="00BA3105"/>
    <w:rsid w:val="00BA7BD3"/>
    <w:rsid w:val="00BB0024"/>
    <w:rsid w:val="00BB1946"/>
    <w:rsid w:val="00BB2555"/>
    <w:rsid w:val="00BB2A07"/>
    <w:rsid w:val="00BB3037"/>
    <w:rsid w:val="00BB31C8"/>
    <w:rsid w:val="00BB4A78"/>
    <w:rsid w:val="00BB5B05"/>
    <w:rsid w:val="00BB6F5C"/>
    <w:rsid w:val="00BB73A7"/>
    <w:rsid w:val="00BB7B00"/>
    <w:rsid w:val="00BC0100"/>
    <w:rsid w:val="00BC02E3"/>
    <w:rsid w:val="00BC0510"/>
    <w:rsid w:val="00BC1C5E"/>
    <w:rsid w:val="00BC2D85"/>
    <w:rsid w:val="00BC4603"/>
    <w:rsid w:val="00BC4FE6"/>
    <w:rsid w:val="00BC553B"/>
    <w:rsid w:val="00BC5C83"/>
    <w:rsid w:val="00BD051C"/>
    <w:rsid w:val="00BD0589"/>
    <w:rsid w:val="00BD0718"/>
    <w:rsid w:val="00BD26FF"/>
    <w:rsid w:val="00BD2EB3"/>
    <w:rsid w:val="00BD3DB5"/>
    <w:rsid w:val="00BD4EFA"/>
    <w:rsid w:val="00BD4FC2"/>
    <w:rsid w:val="00BD50F6"/>
    <w:rsid w:val="00BD6430"/>
    <w:rsid w:val="00BD71CB"/>
    <w:rsid w:val="00BD7339"/>
    <w:rsid w:val="00BE26DF"/>
    <w:rsid w:val="00BE27C6"/>
    <w:rsid w:val="00BE2DCC"/>
    <w:rsid w:val="00BE40A3"/>
    <w:rsid w:val="00BE438F"/>
    <w:rsid w:val="00BE61CF"/>
    <w:rsid w:val="00BE7C9B"/>
    <w:rsid w:val="00BF0186"/>
    <w:rsid w:val="00BF032A"/>
    <w:rsid w:val="00BF063B"/>
    <w:rsid w:val="00BF1666"/>
    <w:rsid w:val="00BF1802"/>
    <w:rsid w:val="00BF1CA3"/>
    <w:rsid w:val="00BF2174"/>
    <w:rsid w:val="00BF222A"/>
    <w:rsid w:val="00BF2521"/>
    <w:rsid w:val="00BF4DE0"/>
    <w:rsid w:val="00BF786C"/>
    <w:rsid w:val="00C02199"/>
    <w:rsid w:val="00C02748"/>
    <w:rsid w:val="00C02E83"/>
    <w:rsid w:val="00C02F8D"/>
    <w:rsid w:val="00C06C56"/>
    <w:rsid w:val="00C06DF0"/>
    <w:rsid w:val="00C06E6B"/>
    <w:rsid w:val="00C06EFA"/>
    <w:rsid w:val="00C108B7"/>
    <w:rsid w:val="00C110A5"/>
    <w:rsid w:val="00C13466"/>
    <w:rsid w:val="00C13762"/>
    <w:rsid w:val="00C1393F"/>
    <w:rsid w:val="00C14FB5"/>
    <w:rsid w:val="00C14FDD"/>
    <w:rsid w:val="00C15815"/>
    <w:rsid w:val="00C16FA4"/>
    <w:rsid w:val="00C2011F"/>
    <w:rsid w:val="00C21CBB"/>
    <w:rsid w:val="00C22524"/>
    <w:rsid w:val="00C225D3"/>
    <w:rsid w:val="00C226F8"/>
    <w:rsid w:val="00C25EE2"/>
    <w:rsid w:val="00C276C1"/>
    <w:rsid w:val="00C30833"/>
    <w:rsid w:val="00C30B08"/>
    <w:rsid w:val="00C32312"/>
    <w:rsid w:val="00C328B8"/>
    <w:rsid w:val="00C3290C"/>
    <w:rsid w:val="00C32E65"/>
    <w:rsid w:val="00C342DE"/>
    <w:rsid w:val="00C347C6"/>
    <w:rsid w:val="00C3526B"/>
    <w:rsid w:val="00C36A4E"/>
    <w:rsid w:val="00C37140"/>
    <w:rsid w:val="00C4078F"/>
    <w:rsid w:val="00C4138C"/>
    <w:rsid w:val="00C416C4"/>
    <w:rsid w:val="00C41D11"/>
    <w:rsid w:val="00C4622F"/>
    <w:rsid w:val="00C4647B"/>
    <w:rsid w:val="00C4654B"/>
    <w:rsid w:val="00C46CD1"/>
    <w:rsid w:val="00C46D9A"/>
    <w:rsid w:val="00C473BB"/>
    <w:rsid w:val="00C47C95"/>
    <w:rsid w:val="00C47DA7"/>
    <w:rsid w:val="00C547AB"/>
    <w:rsid w:val="00C54A79"/>
    <w:rsid w:val="00C54FC5"/>
    <w:rsid w:val="00C55373"/>
    <w:rsid w:val="00C564E8"/>
    <w:rsid w:val="00C62C9E"/>
    <w:rsid w:val="00C62E13"/>
    <w:rsid w:val="00C639FD"/>
    <w:rsid w:val="00C63EE4"/>
    <w:rsid w:val="00C70502"/>
    <w:rsid w:val="00C70837"/>
    <w:rsid w:val="00C71443"/>
    <w:rsid w:val="00C71828"/>
    <w:rsid w:val="00C718C6"/>
    <w:rsid w:val="00C72B79"/>
    <w:rsid w:val="00C7314F"/>
    <w:rsid w:val="00C737C9"/>
    <w:rsid w:val="00C73840"/>
    <w:rsid w:val="00C77870"/>
    <w:rsid w:val="00C77910"/>
    <w:rsid w:val="00C77A56"/>
    <w:rsid w:val="00C80200"/>
    <w:rsid w:val="00C8060C"/>
    <w:rsid w:val="00C80636"/>
    <w:rsid w:val="00C80652"/>
    <w:rsid w:val="00C824EE"/>
    <w:rsid w:val="00C829AF"/>
    <w:rsid w:val="00C82C90"/>
    <w:rsid w:val="00C8434E"/>
    <w:rsid w:val="00C876D7"/>
    <w:rsid w:val="00C923D1"/>
    <w:rsid w:val="00C92DA1"/>
    <w:rsid w:val="00C92EE7"/>
    <w:rsid w:val="00C93D7E"/>
    <w:rsid w:val="00C947D8"/>
    <w:rsid w:val="00C95091"/>
    <w:rsid w:val="00CA0185"/>
    <w:rsid w:val="00CA0526"/>
    <w:rsid w:val="00CA0F47"/>
    <w:rsid w:val="00CA1FD7"/>
    <w:rsid w:val="00CA24CA"/>
    <w:rsid w:val="00CA2B2C"/>
    <w:rsid w:val="00CA32E7"/>
    <w:rsid w:val="00CA4934"/>
    <w:rsid w:val="00CA7E1F"/>
    <w:rsid w:val="00CB03CF"/>
    <w:rsid w:val="00CB0572"/>
    <w:rsid w:val="00CB0B7A"/>
    <w:rsid w:val="00CB160E"/>
    <w:rsid w:val="00CB1D63"/>
    <w:rsid w:val="00CB2764"/>
    <w:rsid w:val="00CB422A"/>
    <w:rsid w:val="00CB4550"/>
    <w:rsid w:val="00CB5079"/>
    <w:rsid w:val="00CB52EC"/>
    <w:rsid w:val="00CB56FA"/>
    <w:rsid w:val="00CB7390"/>
    <w:rsid w:val="00CC11F8"/>
    <w:rsid w:val="00CC137B"/>
    <w:rsid w:val="00CC2BE2"/>
    <w:rsid w:val="00CC44F1"/>
    <w:rsid w:val="00CC46B0"/>
    <w:rsid w:val="00CC492A"/>
    <w:rsid w:val="00CC4F13"/>
    <w:rsid w:val="00CC5FCA"/>
    <w:rsid w:val="00CC6FA7"/>
    <w:rsid w:val="00CC7413"/>
    <w:rsid w:val="00CD09E3"/>
    <w:rsid w:val="00CD1067"/>
    <w:rsid w:val="00CD16B3"/>
    <w:rsid w:val="00CD1C91"/>
    <w:rsid w:val="00CD1DE4"/>
    <w:rsid w:val="00CD32C5"/>
    <w:rsid w:val="00CD446A"/>
    <w:rsid w:val="00CD44C9"/>
    <w:rsid w:val="00CD49A1"/>
    <w:rsid w:val="00CD4C3D"/>
    <w:rsid w:val="00CD7920"/>
    <w:rsid w:val="00CD7E9A"/>
    <w:rsid w:val="00CD7ED9"/>
    <w:rsid w:val="00CE0792"/>
    <w:rsid w:val="00CE2468"/>
    <w:rsid w:val="00CE2660"/>
    <w:rsid w:val="00CE2C98"/>
    <w:rsid w:val="00CE336D"/>
    <w:rsid w:val="00CE441A"/>
    <w:rsid w:val="00CE4BF1"/>
    <w:rsid w:val="00CE7214"/>
    <w:rsid w:val="00CF2879"/>
    <w:rsid w:val="00CF3D76"/>
    <w:rsid w:val="00CF59BA"/>
    <w:rsid w:val="00CF5A8D"/>
    <w:rsid w:val="00CF63BF"/>
    <w:rsid w:val="00CF6BCA"/>
    <w:rsid w:val="00CF781B"/>
    <w:rsid w:val="00CF7D3E"/>
    <w:rsid w:val="00D00FA6"/>
    <w:rsid w:val="00D02B2C"/>
    <w:rsid w:val="00D03094"/>
    <w:rsid w:val="00D0393D"/>
    <w:rsid w:val="00D04133"/>
    <w:rsid w:val="00D0499B"/>
    <w:rsid w:val="00D059DB"/>
    <w:rsid w:val="00D10EE7"/>
    <w:rsid w:val="00D17124"/>
    <w:rsid w:val="00D17A64"/>
    <w:rsid w:val="00D20C50"/>
    <w:rsid w:val="00D21E2A"/>
    <w:rsid w:val="00D22D85"/>
    <w:rsid w:val="00D23C42"/>
    <w:rsid w:val="00D25869"/>
    <w:rsid w:val="00D30FCC"/>
    <w:rsid w:val="00D31E34"/>
    <w:rsid w:val="00D320EC"/>
    <w:rsid w:val="00D327CE"/>
    <w:rsid w:val="00D33FFA"/>
    <w:rsid w:val="00D3596F"/>
    <w:rsid w:val="00D368FB"/>
    <w:rsid w:val="00D37D84"/>
    <w:rsid w:val="00D41E85"/>
    <w:rsid w:val="00D441E8"/>
    <w:rsid w:val="00D44855"/>
    <w:rsid w:val="00D44C03"/>
    <w:rsid w:val="00D46ACE"/>
    <w:rsid w:val="00D47DDF"/>
    <w:rsid w:val="00D504AF"/>
    <w:rsid w:val="00D50870"/>
    <w:rsid w:val="00D50C08"/>
    <w:rsid w:val="00D50C70"/>
    <w:rsid w:val="00D51201"/>
    <w:rsid w:val="00D5240E"/>
    <w:rsid w:val="00D52A8B"/>
    <w:rsid w:val="00D53604"/>
    <w:rsid w:val="00D53CB5"/>
    <w:rsid w:val="00D53E4D"/>
    <w:rsid w:val="00D548EC"/>
    <w:rsid w:val="00D5714A"/>
    <w:rsid w:val="00D57294"/>
    <w:rsid w:val="00D57A13"/>
    <w:rsid w:val="00D62236"/>
    <w:rsid w:val="00D628ED"/>
    <w:rsid w:val="00D63186"/>
    <w:rsid w:val="00D631B3"/>
    <w:rsid w:val="00D6652A"/>
    <w:rsid w:val="00D67A02"/>
    <w:rsid w:val="00D711FC"/>
    <w:rsid w:val="00D72118"/>
    <w:rsid w:val="00D73716"/>
    <w:rsid w:val="00D73DE0"/>
    <w:rsid w:val="00D77154"/>
    <w:rsid w:val="00D77B1A"/>
    <w:rsid w:val="00D82058"/>
    <w:rsid w:val="00D833F6"/>
    <w:rsid w:val="00D85619"/>
    <w:rsid w:val="00D85EE0"/>
    <w:rsid w:val="00D92A50"/>
    <w:rsid w:val="00D92E21"/>
    <w:rsid w:val="00D93E6A"/>
    <w:rsid w:val="00D97288"/>
    <w:rsid w:val="00DA016D"/>
    <w:rsid w:val="00DA0595"/>
    <w:rsid w:val="00DA0A88"/>
    <w:rsid w:val="00DA142F"/>
    <w:rsid w:val="00DA265E"/>
    <w:rsid w:val="00DA28F5"/>
    <w:rsid w:val="00DA5438"/>
    <w:rsid w:val="00DA6960"/>
    <w:rsid w:val="00DA70AF"/>
    <w:rsid w:val="00DA764D"/>
    <w:rsid w:val="00DA7BEB"/>
    <w:rsid w:val="00DA7D1A"/>
    <w:rsid w:val="00DB1729"/>
    <w:rsid w:val="00DB1B58"/>
    <w:rsid w:val="00DB2121"/>
    <w:rsid w:val="00DB5C4D"/>
    <w:rsid w:val="00DB7072"/>
    <w:rsid w:val="00DC0505"/>
    <w:rsid w:val="00DC1598"/>
    <w:rsid w:val="00DC20B7"/>
    <w:rsid w:val="00DC7B4F"/>
    <w:rsid w:val="00DD325D"/>
    <w:rsid w:val="00DD3571"/>
    <w:rsid w:val="00DD4B35"/>
    <w:rsid w:val="00DD69A5"/>
    <w:rsid w:val="00DD78B6"/>
    <w:rsid w:val="00DE02FB"/>
    <w:rsid w:val="00DE0AB1"/>
    <w:rsid w:val="00DE148C"/>
    <w:rsid w:val="00DE18C8"/>
    <w:rsid w:val="00DE2BA1"/>
    <w:rsid w:val="00DE350C"/>
    <w:rsid w:val="00DE41E5"/>
    <w:rsid w:val="00DE509B"/>
    <w:rsid w:val="00DE56DF"/>
    <w:rsid w:val="00DE5F0B"/>
    <w:rsid w:val="00DE67B4"/>
    <w:rsid w:val="00DE69EB"/>
    <w:rsid w:val="00DF0661"/>
    <w:rsid w:val="00DF0ADF"/>
    <w:rsid w:val="00DF30E9"/>
    <w:rsid w:val="00DF40E9"/>
    <w:rsid w:val="00DF47B2"/>
    <w:rsid w:val="00DF495F"/>
    <w:rsid w:val="00DF4D3C"/>
    <w:rsid w:val="00DF4DB6"/>
    <w:rsid w:val="00DF5645"/>
    <w:rsid w:val="00DF5E18"/>
    <w:rsid w:val="00DF6141"/>
    <w:rsid w:val="00DF7738"/>
    <w:rsid w:val="00DF7891"/>
    <w:rsid w:val="00E00789"/>
    <w:rsid w:val="00E00C59"/>
    <w:rsid w:val="00E00E4D"/>
    <w:rsid w:val="00E01A49"/>
    <w:rsid w:val="00E03ED1"/>
    <w:rsid w:val="00E06EBD"/>
    <w:rsid w:val="00E1008E"/>
    <w:rsid w:val="00E10F92"/>
    <w:rsid w:val="00E1142C"/>
    <w:rsid w:val="00E12132"/>
    <w:rsid w:val="00E12279"/>
    <w:rsid w:val="00E1247B"/>
    <w:rsid w:val="00E13FAC"/>
    <w:rsid w:val="00E1437B"/>
    <w:rsid w:val="00E16194"/>
    <w:rsid w:val="00E16398"/>
    <w:rsid w:val="00E166CA"/>
    <w:rsid w:val="00E1746C"/>
    <w:rsid w:val="00E2011C"/>
    <w:rsid w:val="00E20403"/>
    <w:rsid w:val="00E22E33"/>
    <w:rsid w:val="00E24428"/>
    <w:rsid w:val="00E24E73"/>
    <w:rsid w:val="00E25EE1"/>
    <w:rsid w:val="00E30AEB"/>
    <w:rsid w:val="00E31551"/>
    <w:rsid w:val="00E321BF"/>
    <w:rsid w:val="00E32C9E"/>
    <w:rsid w:val="00E334E5"/>
    <w:rsid w:val="00E33A37"/>
    <w:rsid w:val="00E35124"/>
    <w:rsid w:val="00E373FA"/>
    <w:rsid w:val="00E3782D"/>
    <w:rsid w:val="00E37F12"/>
    <w:rsid w:val="00E42781"/>
    <w:rsid w:val="00E43A80"/>
    <w:rsid w:val="00E43C02"/>
    <w:rsid w:val="00E44A84"/>
    <w:rsid w:val="00E452DE"/>
    <w:rsid w:val="00E4556E"/>
    <w:rsid w:val="00E4567F"/>
    <w:rsid w:val="00E4645C"/>
    <w:rsid w:val="00E50E0E"/>
    <w:rsid w:val="00E5240D"/>
    <w:rsid w:val="00E525F7"/>
    <w:rsid w:val="00E52BA4"/>
    <w:rsid w:val="00E53147"/>
    <w:rsid w:val="00E5352D"/>
    <w:rsid w:val="00E54061"/>
    <w:rsid w:val="00E54C93"/>
    <w:rsid w:val="00E54D99"/>
    <w:rsid w:val="00E55D98"/>
    <w:rsid w:val="00E57108"/>
    <w:rsid w:val="00E57F69"/>
    <w:rsid w:val="00E608B1"/>
    <w:rsid w:val="00E616DB"/>
    <w:rsid w:val="00E635D5"/>
    <w:rsid w:val="00E67685"/>
    <w:rsid w:val="00E738F1"/>
    <w:rsid w:val="00E745C7"/>
    <w:rsid w:val="00E7498A"/>
    <w:rsid w:val="00E754E3"/>
    <w:rsid w:val="00E75869"/>
    <w:rsid w:val="00E75F1E"/>
    <w:rsid w:val="00E76752"/>
    <w:rsid w:val="00E768D9"/>
    <w:rsid w:val="00E807C1"/>
    <w:rsid w:val="00E81290"/>
    <w:rsid w:val="00E8202C"/>
    <w:rsid w:val="00E82584"/>
    <w:rsid w:val="00E84589"/>
    <w:rsid w:val="00E84F57"/>
    <w:rsid w:val="00E85B57"/>
    <w:rsid w:val="00E90AA5"/>
    <w:rsid w:val="00E925B0"/>
    <w:rsid w:val="00E92AE6"/>
    <w:rsid w:val="00E93057"/>
    <w:rsid w:val="00E93C38"/>
    <w:rsid w:val="00E95241"/>
    <w:rsid w:val="00E955E8"/>
    <w:rsid w:val="00E97304"/>
    <w:rsid w:val="00E979CA"/>
    <w:rsid w:val="00EA0C7C"/>
    <w:rsid w:val="00EA0DD9"/>
    <w:rsid w:val="00EA1AE0"/>
    <w:rsid w:val="00EA2474"/>
    <w:rsid w:val="00EA63D8"/>
    <w:rsid w:val="00EA73B8"/>
    <w:rsid w:val="00EA7CC9"/>
    <w:rsid w:val="00EB0E5E"/>
    <w:rsid w:val="00EB12A5"/>
    <w:rsid w:val="00EB2A43"/>
    <w:rsid w:val="00EB2C44"/>
    <w:rsid w:val="00EB33CC"/>
    <w:rsid w:val="00EB3BA9"/>
    <w:rsid w:val="00EB4F8C"/>
    <w:rsid w:val="00EB634C"/>
    <w:rsid w:val="00EB6E7C"/>
    <w:rsid w:val="00EB7E79"/>
    <w:rsid w:val="00EB7FAE"/>
    <w:rsid w:val="00EC0455"/>
    <w:rsid w:val="00EC072D"/>
    <w:rsid w:val="00EC0E15"/>
    <w:rsid w:val="00EC1CFF"/>
    <w:rsid w:val="00EC326E"/>
    <w:rsid w:val="00EC7B46"/>
    <w:rsid w:val="00EC7E5F"/>
    <w:rsid w:val="00ED02EE"/>
    <w:rsid w:val="00ED0F5B"/>
    <w:rsid w:val="00ED3681"/>
    <w:rsid w:val="00ED3CC4"/>
    <w:rsid w:val="00ED3D46"/>
    <w:rsid w:val="00ED4F57"/>
    <w:rsid w:val="00EE1378"/>
    <w:rsid w:val="00EE1D75"/>
    <w:rsid w:val="00EE1F2E"/>
    <w:rsid w:val="00EE2048"/>
    <w:rsid w:val="00EE3057"/>
    <w:rsid w:val="00EE345F"/>
    <w:rsid w:val="00EE3853"/>
    <w:rsid w:val="00EE4BE4"/>
    <w:rsid w:val="00EE52A6"/>
    <w:rsid w:val="00EE5AA3"/>
    <w:rsid w:val="00EE5BD8"/>
    <w:rsid w:val="00EE683B"/>
    <w:rsid w:val="00EE786A"/>
    <w:rsid w:val="00EE7D2C"/>
    <w:rsid w:val="00EF2B33"/>
    <w:rsid w:val="00EF40B8"/>
    <w:rsid w:val="00EF429F"/>
    <w:rsid w:val="00EF4403"/>
    <w:rsid w:val="00EF4F9F"/>
    <w:rsid w:val="00EF5BA1"/>
    <w:rsid w:val="00EF7D82"/>
    <w:rsid w:val="00F00153"/>
    <w:rsid w:val="00F0071C"/>
    <w:rsid w:val="00F023D7"/>
    <w:rsid w:val="00F039CF"/>
    <w:rsid w:val="00F05450"/>
    <w:rsid w:val="00F06AE7"/>
    <w:rsid w:val="00F12B8B"/>
    <w:rsid w:val="00F12E68"/>
    <w:rsid w:val="00F14786"/>
    <w:rsid w:val="00F150C1"/>
    <w:rsid w:val="00F1651B"/>
    <w:rsid w:val="00F215EC"/>
    <w:rsid w:val="00F2170B"/>
    <w:rsid w:val="00F21A5D"/>
    <w:rsid w:val="00F21EB7"/>
    <w:rsid w:val="00F220D1"/>
    <w:rsid w:val="00F2211F"/>
    <w:rsid w:val="00F228FC"/>
    <w:rsid w:val="00F23F93"/>
    <w:rsid w:val="00F24160"/>
    <w:rsid w:val="00F244EF"/>
    <w:rsid w:val="00F26136"/>
    <w:rsid w:val="00F268B7"/>
    <w:rsid w:val="00F26BC9"/>
    <w:rsid w:val="00F31EB7"/>
    <w:rsid w:val="00F31F5B"/>
    <w:rsid w:val="00F320D3"/>
    <w:rsid w:val="00F34C17"/>
    <w:rsid w:val="00F34CDD"/>
    <w:rsid w:val="00F36DEF"/>
    <w:rsid w:val="00F37EBD"/>
    <w:rsid w:val="00F40219"/>
    <w:rsid w:val="00F406A9"/>
    <w:rsid w:val="00F414DD"/>
    <w:rsid w:val="00F42058"/>
    <w:rsid w:val="00F42AD6"/>
    <w:rsid w:val="00F45033"/>
    <w:rsid w:val="00F4599A"/>
    <w:rsid w:val="00F467A2"/>
    <w:rsid w:val="00F46C57"/>
    <w:rsid w:val="00F46E07"/>
    <w:rsid w:val="00F46E44"/>
    <w:rsid w:val="00F4746B"/>
    <w:rsid w:val="00F5310A"/>
    <w:rsid w:val="00F53560"/>
    <w:rsid w:val="00F539D3"/>
    <w:rsid w:val="00F5448D"/>
    <w:rsid w:val="00F56196"/>
    <w:rsid w:val="00F56C1D"/>
    <w:rsid w:val="00F56D62"/>
    <w:rsid w:val="00F57172"/>
    <w:rsid w:val="00F57E4A"/>
    <w:rsid w:val="00F60FAF"/>
    <w:rsid w:val="00F61ED7"/>
    <w:rsid w:val="00F61FB0"/>
    <w:rsid w:val="00F64F33"/>
    <w:rsid w:val="00F65602"/>
    <w:rsid w:val="00F65E29"/>
    <w:rsid w:val="00F66098"/>
    <w:rsid w:val="00F67015"/>
    <w:rsid w:val="00F7219E"/>
    <w:rsid w:val="00F72DF1"/>
    <w:rsid w:val="00F74344"/>
    <w:rsid w:val="00F763DF"/>
    <w:rsid w:val="00F76E82"/>
    <w:rsid w:val="00F776DB"/>
    <w:rsid w:val="00F810A7"/>
    <w:rsid w:val="00F85730"/>
    <w:rsid w:val="00F909C7"/>
    <w:rsid w:val="00F9133D"/>
    <w:rsid w:val="00F9314E"/>
    <w:rsid w:val="00F94D73"/>
    <w:rsid w:val="00F96588"/>
    <w:rsid w:val="00FA0C06"/>
    <w:rsid w:val="00FA1750"/>
    <w:rsid w:val="00FA1F40"/>
    <w:rsid w:val="00FA28BC"/>
    <w:rsid w:val="00FA29BD"/>
    <w:rsid w:val="00FA3AC4"/>
    <w:rsid w:val="00FA40E7"/>
    <w:rsid w:val="00FA56E6"/>
    <w:rsid w:val="00FA71A9"/>
    <w:rsid w:val="00FA74B3"/>
    <w:rsid w:val="00FB0B1D"/>
    <w:rsid w:val="00FB0D4F"/>
    <w:rsid w:val="00FB0D60"/>
    <w:rsid w:val="00FB1262"/>
    <w:rsid w:val="00FB1339"/>
    <w:rsid w:val="00FB4172"/>
    <w:rsid w:val="00FB5CDD"/>
    <w:rsid w:val="00FB7232"/>
    <w:rsid w:val="00FC09B9"/>
    <w:rsid w:val="00FC0D53"/>
    <w:rsid w:val="00FC194F"/>
    <w:rsid w:val="00FC2AAC"/>
    <w:rsid w:val="00FC3D6C"/>
    <w:rsid w:val="00FC4065"/>
    <w:rsid w:val="00FC5772"/>
    <w:rsid w:val="00FC5F94"/>
    <w:rsid w:val="00FC70E8"/>
    <w:rsid w:val="00FC733D"/>
    <w:rsid w:val="00FC7CC8"/>
    <w:rsid w:val="00FD02AE"/>
    <w:rsid w:val="00FD1B71"/>
    <w:rsid w:val="00FD1CE3"/>
    <w:rsid w:val="00FD1E9A"/>
    <w:rsid w:val="00FD2BB5"/>
    <w:rsid w:val="00FD3DA4"/>
    <w:rsid w:val="00FD420A"/>
    <w:rsid w:val="00FD4E39"/>
    <w:rsid w:val="00FD5B5A"/>
    <w:rsid w:val="00FD76A6"/>
    <w:rsid w:val="00FE3068"/>
    <w:rsid w:val="00FE3809"/>
    <w:rsid w:val="00FE3DBA"/>
    <w:rsid w:val="00FE4D77"/>
    <w:rsid w:val="00FE670D"/>
    <w:rsid w:val="00FE766E"/>
    <w:rsid w:val="00FF21CB"/>
    <w:rsid w:val="00FF27AF"/>
    <w:rsid w:val="00FF4308"/>
    <w:rsid w:val="00FF4E71"/>
    <w:rsid w:val="00FF4F16"/>
    <w:rsid w:val="00FF6052"/>
    <w:rsid w:val="00FF6826"/>
    <w:rsid w:val="00FF7A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A0B5BEF9-22AA-488B-BA14-B405D77D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154"/>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rsid w:val="003D7ADC"/>
    <w:pPr>
      <w:spacing w:before="360" w:after="80"/>
      <w:outlineLvl w:val="1"/>
    </w:pPr>
    <w:rPr>
      <w:rFonts w:ascii="Cambria" w:hAnsi="Cambria"/>
      <w:b/>
      <w:bCs/>
      <w:color w:val="auto"/>
      <w:szCs w:val="36"/>
    </w:rPr>
  </w:style>
  <w:style w:type="paragraph" w:styleId="Heading3">
    <w:name w:val="heading 3"/>
    <w:basedOn w:val="Normal"/>
    <w:next w:val="Normal"/>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link w:val="SubtitleChar"/>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267095"/>
    <w:rPr>
      <w:i w:val="0"/>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2E66C9"/>
    <w:pPr>
      <w:spacing w:before="240" w:after="240"/>
    </w:pPr>
    <w:rPr>
      <w:lang w:val="en-US" w:eastAsia="en-US"/>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2E66C9"/>
    <w:rPr>
      <w:rFonts w:ascii="Calibri" w:eastAsia="Arial" w:hAnsi="Calibri" w:cs="Arial"/>
      <w:color w:val="000000"/>
      <w:sz w:val="22"/>
      <w:szCs w:val="22"/>
      <w:lang w:val="en-US" w:eastAsia="en-US"/>
    </w:rPr>
  </w:style>
  <w:style w:type="paragraph" w:styleId="ListParagraph">
    <w:name w:val="List Paragraph"/>
    <w:basedOn w:val="Normal"/>
    <w:uiPriority w:val="34"/>
    <w:qFormat/>
    <w:rsid w:val="00A46780"/>
    <w:pPr>
      <w:numPr>
        <w:numId w:val="1"/>
      </w:numPr>
      <w:spacing w:before="120" w:after="120"/>
      <w:contextualSpacing/>
      <w:jc w:val="left"/>
    </w:p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FC733D"/>
    <w:pPr>
      <w:shd w:val="clear" w:color="auto" w:fill="F2F2F2" w:themeFill="background1" w:themeFillShade="F2"/>
      <w:autoSpaceDE w:val="0"/>
      <w:autoSpaceDN w:val="0"/>
      <w:adjustRightInd w:val="0"/>
      <w:jc w:val="left"/>
    </w:pPr>
    <w:rPr>
      <w:rFonts w:ascii="Consolas" w:eastAsia="Times New Roman" w:hAnsi="Consolas" w:cs="Courier New"/>
      <w:color w:val="000000" w:themeColor="text1"/>
      <w:sz w:val="18"/>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 w:type="character" w:customStyle="1" w:styleId="code-title">
    <w:name w:val="code-title"/>
    <w:basedOn w:val="DefaultParagraphFont"/>
    <w:rsid w:val="00765BC4"/>
  </w:style>
  <w:style w:type="character" w:customStyle="1" w:styleId="code-line-content">
    <w:name w:val="code-line-content"/>
    <w:basedOn w:val="DefaultParagraphFont"/>
    <w:rsid w:val="00765BC4"/>
  </w:style>
  <w:style w:type="character" w:customStyle="1" w:styleId="keyword">
    <w:name w:val="keyword"/>
    <w:basedOn w:val="DefaultParagraphFont"/>
    <w:rsid w:val="00765BC4"/>
  </w:style>
  <w:style w:type="character" w:customStyle="1" w:styleId="List1">
    <w:name w:val="List1"/>
    <w:basedOn w:val="DefaultParagraphFont"/>
    <w:rsid w:val="00765BC4"/>
  </w:style>
  <w:style w:type="character" w:customStyle="1" w:styleId="pl-c1">
    <w:name w:val="pl-c1"/>
    <w:basedOn w:val="DefaultParagraphFont"/>
    <w:rsid w:val="008B2029"/>
  </w:style>
  <w:style w:type="character" w:customStyle="1" w:styleId="j-title-breadcrumb">
    <w:name w:val="j-title-breadcrumb"/>
    <w:basedOn w:val="DefaultParagraphFont"/>
    <w:rsid w:val="0044726A"/>
  </w:style>
  <w:style w:type="character" w:styleId="SubtleReference">
    <w:name w:val="Subtle Reference"/>
    <w:basedOn w:val="DefaultParagraphFont"/>
    <w:uiPriority w:val="31"/>
    <w:qFormat/>
    <w:rsid w:val="00267095"/>
    <w:rPr>
      <w:smallCaps/>
      <w:color w:val="5A5A5A" w:themeColor="text1" w:themeTint="A5"/>
    </w:rPr>
  </w:style>
  <w:style w:type="character" w:customStyle="1" w:styleId="comment">
    <w:name w:val="comment"/>
    <w:basedOn w:val="DefaultParagraphFont"/>
    <w:rsid w:val="00BC1C5E"/>
  </w:style>
  <w:style w:type="character" w:customStyle="1" w:styleId="SubtitleChar">
    <w:name w:val="Subtitle Char"/>
    <w:basedOn w:val="DefaultParagraphFont"/>
    <w:link w:val="Subtitle"/>
    <w:rsid w:val="003613E0"/>
    <w:rPr>
      <w:rFonts w:ascii="Calibri" w:eastAsia="Georgia" w:hAnsi="Calibri" w:cs="Georgia"/>
      <w:i/>
      <w:iCs/>
      <w:color w:val="FF7F00"/>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20713770">
      <w:bodyDiv w:val="1"/>
      <w:marLeft w:val="0"/>
      <w:marRight w:val="0"/>
      <w:marTop w:val="0"/>
      <w:marBottom w:val="0"/>
      <w:divBdr>
        <w:top w:val="none" w:sz="0" w:space="0" w:color="auto"/>
        <w:left w:val="none" w:sz="0" w:space="0" w:color="auto"/>
        <w:bottom w:val="none" w:sz="0" w:space="0" w:color="auto"/>
        <w:right w:val="none" w:sz="0" w:space="0" w:color="auto"/>
      </w:divBdr>
    </w:div>
    <w:div w:id="23484569">
      <w:bodyDiv w:val="1"/>
      <w:marLeft w:val="0"/>
      <w:marRight w:val="0"/>
      <w:marTop w:val="0"/>
      <w:marBottom w:val="0"/>
      <w:divBdr>
        <w:top w:val="none" w:sz="0" w:space="0" w:color="auto"/>
        <w:left w:val="none" w:sz="0" w:space="0" w:color="auto"/>
        <w:bottom w:val="none" w:sz="0" w:space="0" w:color="auto"/>
        <w:right w:val="none" w:sz="0" w:space="0" w:color="auto"/>
      </w:divBdr>
    </w:div>
    <w:div w:id="25521234">
      <w:bodyDiv w:val="1"/>
      <w:marLeft w:val="0"/>
      <w:marRight w:val="0"/>
      <w:marTop w:val="0"/>
      <w:marBottom w:val="0"/>
      <w:divBdr>
        <w:top w:val="none" w:sz="0" w:space="0" w:color="auto"/>
        <w:left w:val="none" w:sz="0" w:space="0" w:color="auto"/>
        <w:bottom w:val="none" w:sz="0" w:space="0" w:color="auto"/>
        <w:right w:val="none" w:sz="0" w:space="0" w:color="auto"/>
      </w:divBdr>
    </w:div>
    <w:div w:id="37779451">
      <w:bodyDiv w:val="1"/>
      <w:marLeft w:val="0"/>
      <w:marRight w:val="0"/>
      <w:marTop w:val="0"/>
      <w:marBottom w:val="0"/>
      <w:divBdr>
        <w:top w:val="none" w:sz="0" w:space="0" w:color="auto"/>
        <w:left w:val="none" w:sz="0" w:space="0" w:color="auto"/>
        <w:bottom w:val="none" w:sz="0" w:space="0" w:color="auto"/>
        <w:right w:val="none" w:sz="0" w:space="0" w:color="auto"/>
      </w:divBdr>
    </w:div>
    <w:div w:id="42826610">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8796569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19764323">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48794645">
      <w:bodyDiv w:val="1"/>
      <w:marLeft w:val="0"/>
      <w:marRight w:val="0"/>
      <w:marTop w:val="0"/>
      <w:marBottom w:val="0"/>
      <w:divBdr>
        <w:top w:val="none" w:sz="0" w:space="0" w:color="auto"/>
        <w:left w:val="none" w:sz="0" w:space="0" w:color="auto"/>
        <w:bottom w:val="none" w:sz="0" w:space="0" w:color="auto"/>
        <w:right w:val="none" w:sz="0" w:space="0" w:color="auto"/>
      </w:divBdr>
    </w:div>
    <w:div w:id="151335269">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59345730">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6277225">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29460404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29404592">
      <w:bodyDiv w:val="1"/>
      <w:marLeft w:val="0"/>
      <w:marRight w:val="0"/>
      <w:marTop w:val="0"/>
      <w:marBottom w:val="0"/>
      <w:divBdr>
        <w:top w:val="none" w:sz="0" w:space="0" w:color="auto"/>
        <w:left w:val="none" w:sz="0" w:space="0" w:color="auto"/>
        <w:bottom w:val="none" w:sz="0" w:space="0" w:color="auto"/>
        <w:right w:val="none" w:sz="0" w:space="0" w:color="auto"/>
      </w:divBdr>
    </w:div>
    <w:div w:id="361053193">
      <w:bodyDiv w:val="1"/>
      <w:marLeft w:val="0"/>
      <w:marRight w:val="0"/>
      <w:marTop w:val="0"/>
      <w:marBottom w:val="0"/>
      <w:divBdr>
        <w:top w:val="none" w:sz="0" w:space="0" w:color="auto"/>
        <w:left w:val="none" w:sz="0" w:space="0" w:color="auto"/>
        <w:bottom w:val="none" w:sz="0" w:space="0" w:color="auto"/>
        <w:right w:val="none" w:sz="0" w:space="0" w:color="auto"/>
      </w:divBdr>
    </w:div>
    <w:div w:id="368576160">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73123601">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392965962">
      <w:bodyDiv w:val="1"/>
      <w:marLeft w:val="0"/>
      <w:marRight w:val="0"/>
      <w:marTop w:val="0"/>
      <w:marBottom w:val="0"/>
      <w:divBdr>
        <w:top w:val="none" w:sz="0" w:space="0" w:color="auto"/>
        <w:left w:val="none" w:sz="0" w:space="0" w:color="auto"/>
        <w:bottom w:val="none" w:sz="0" w:space="0" w:color="auto"/>
        <w:right w:val="none" w:sz="0" w:space="0" w:color="auto"/>
      </w:divBdr>
    </w:div>
    <w:div w:id="422727210">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30261997">
      <w:bodyDiv w:val="1"/>
      <w:marLeft w:val="0"/>
      <w:marRight w:val="0"/>
      <w:marTop w:val="0"/>
      <w:marBottom w:val="0"/>
      <w:divBdr>
        <w:top w:val="none" w:sz="0" w:space="0" w:color="auto"/>
        <w:left w:val="none" w:sz="0" w:space="0" w:color="auto"/>
        <w:bottom w:val="none" w:sz="0" w:space="0" w:color="auto"/>
        <w:right w:val="none" w:sz="0" w:space="0" w:color="auto"/>
      </w:divBdr>
    </w:div>
    <w:div w:id="5824209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0036470">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69280165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18015008">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88091487">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04664175">
      <w:bodyDiv w:val="1"/>
      <w:marLeft w:val="0"/>
      <w:marRight w:val="0"/>
      <w:marTop w:val="0"/>
      <w:marBottom w:val="0"/>
      <w:divBdr>
        <w:top w:val="none" w:sz="0" w:space="0" w:color="auto"/>
        <w:left w:val="none" w:sz="0" w:space="0" w:color="auto"/>
        <w:bottom w:val="none" w:sz="0" w:space="0" w:color="auto"/>
        <w:right w:val="none" w:sz="0" w:space="0" w:color="auto"/>
      </w:divBdr>
    </w:div>
    <w:div w:id="86752865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72439405">
      <w:bodyDiv w:val="1"/>
      <w:marLeft w:val="0"/>
      <w:marRight w:val="0"/>
      <w:marTop w:val="0"/>
      <w:marBottom w:val="0"/>
      <w:divBdr>
        <w:top w:val="none" w:sz="0" w:space="0" w:color="auto"/>
        <w:left w:val="none" w:sz="0" w:space="0" w:color="auto"/>
        <w:bottom w:val="none" w:sz="0" w:space="0" w:color="auto"/>
        <w:right w:val="none" w:sz="0" w:space="0" w:color="auto"/>
      </w:divBdr>
    </w:div>
    <w:div w:id="972907306">
      <w:bodyDiv w:val="1"/>
      <w:marLeft w:val="0"/>
      <w:marRight w:val="0"/>
      <w:marTop w:val="0"/>
      <w:marBottom w:val="0"/>
      <w:divBdr>
        <w:top w:val="none" w:sz="0" w:space="0" w:color="auto"/>
        <w:left w:val="none" w:sz="0" w:space="0" w:color="auto"/>
        <w:bottom w:val="none" w:sz="0" w:space="0" w:color="auto"/>
        <w:right w:val="none" w:sz="0" w:space="0" w:color="auto"/>
      </w:divBdr>
    </w:div>
    <w:div w:id="981159172">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019359213">
      <w:bodyDiv w:val="1"/>
      <w:marLeft w:val="0"/>
      <w:marRight w:val="0"/>
      <w:marTop w:val="0"/>
      <w:marBottom w:val="0"/>
      <w:divBdr>
        <w:top w:val="none" w:sz="0" w:space="0" w:color="auto"/>
        <w:left w:val="none" w:sz="0" w:space="0" w:color="auto"/>
        <w:bottom w:val="none" w:sz="0" w:space="0" w:color="auto"/>
        <w:right w:val="none" w:sz="0" w:space="0" w:color="auto"/>
      </w:divBdr>
    </w:div>
    <w:div w:id="1050617062">
      <w:bodyDiv w:val="1"/>
      <w:marLeft w:val="0"/>
      <w:marRight w:val="0"/>
      <w:marTop w:val="0"/>
      <w:marBottom w:val="0"/>
      <w:divBdr>
        <w:top w:val="none" w:sz="0" w:space="0" w:color="auto"/>
        <w:left w:val="none" w:sz="0" w:space="0" w:color="auto"/>
        <w:bottom w:val="none" w:sz="0" w:space="0" w:color="auto"/>
        <w:right w:val="none" w:sz="0" w:space="0" w:color="auto"/>
      </w:divBdr>
    </w:div>
    <w:div w:id="1059480800">
      <w:bodyDiv w:val="1"/>
      <w:marLeft w:val="0"/>
      <w:marRight w:val="0"/>
      <w:marTop w:val="0"/>
      <w:marBottom w:val="0"/>
      <w:divBdr>
        <w:top w:val="none" w:sz="0" w:space="0" w:color="auto"/>
        <w:left w:val="none" w:sz="0" w:space="0" w:color="auto"/>
        <w:bottom w:val="none" w:sz="0" w:space="0" w:color="auto"/>
        <w:right w:val="none" w:sz="0" w:space="0" w:color="auto"/>
      </w:divBdr>
    </w:div>
    <w:div w:id="1060401087">
      <w:bodyDiv w:val="1"/>
      <w:marLeft w:val="0"/>
      <w:marRight w:val="0"/>
      <w:marTop w:val="0"/>
      <w:marBottom w:val="0"/>
      <w:divBdr>
        <w:top w:val="none" w:sz="0" w:space="0" w:color="auto"/>
        <w:left w:val="none" w:sz="0" w:space="0" w:color="auto"/>
        <w:bottom w:val="none" w:sz="0" w:space="0" w:color="auto"/>
        <w:right w:val="none" w:sz="0" w:space="0" w:color="auto"/>
      </w:divBdr>
    </w:div>
    <w:div w:id="1074084053">
      <w:bodyDiv w:val="1"/>
      <w:marLeft w:val="0"/>
      <w:marRight w:val="0"/>
      <w:marTop w:val="0"/>
      <w:marBottom w:val="0"/>
      <w:divBdr>
        <w:top w:val="none" w:sz="0" w:space="0" w:color="auto"/>
        <w:left w:val="none" w:sz="0" w:space="0" w:color="auto"/>
        <w:bottom w:val="none" w:sz="0" w:space="0" w:color="auto"/>
        <w:right w:val="none" w:sz="0" w:space="0" w:color="auto"/>
      </w:divBdr>
    </w:div>
    <w:div w:id="1127971666">
      <w:bodyDiv w:val="1"/>
      <w:marLeft w:val="0"/>
      <w:marRight w:val="0"/>
      <w:marTop w:val="0"/>
      <w:marBottom w:val="0"/>
      <w:divBdr>
        <w:top w:val="none" w:sz="0" w:space="0" w:color="auto"/>
        <w:left w:val="none" w:sz="0" w:space="0" w:color="auto"/>
        <w:bottom w:val="none" w:sz="0" w:space="0" w:color="auto"/>
        <w:right w:val="none" w:sz="0" w:space="0" w:color="auto"/>
      </w:divBdr>
    </w:div>
    <w:div w:id="1132207305">
      <w:bodyDiv w:val="1"/>
      <w:marLeft w:val="0"/>
      <w:marRight w:val="0"/>
      <w:marTop w:val="0"/>
      <w:marBottom w:val="0"/>
      <w:divBdr>
        <w:top w:val="none" w:sz="0" w:space="0" w:color="auto"/>
        <w:left w:val="none" w:sz="0" w:space="0" w:color="auto"/>
        <w:bottom w:val="none" w:sz="0" w:space="0" w:color="auto"/>
        <w:right w:val="none" w:sz="0" w:space="0" w:color="auto"/>
      </w:divBdr>
      <w:divsChild>
        <w:div w:id="742604228">
          <w:marLeft w:val="0"/>
          <w:marRight w:val="0"/>
          <w:marTop w:val="0"/>
          <w:marBottom w:val="0"/>
          <w:divBdr>
            <w:top w:val="none" w:sz="0" w:space="0" w:color="auto"/>
            <w:left w:val="none" w:sz="0" w:space="0" w:color="auto"/>
            <w:bottom w:val="none" w:sz="0" w:space="0" w:color="auto"/>
            <w:right w:val="none" w:sz="0" w:space="0" w:color="auto"/>
          </w:divBdr>
        </w:div>
        <w:div w:id="2015917864">
          <w:marLeft w:val="0"/>
          <w:marRight w:val="0"/>
          <w:marTop w:val="0"/>
          <w:marBottom w:val="0"/>
          <w:divBdr>
            <w:top w:val="none" w:sz="0" w:space="0" w:color="auto"/>
            <w:left w:val="none" w:sz="0" w:space="0" w:color="auto"/>
            <w:bottom w:val="none" w:sz="0" w:space="0" w:color="auto"/>
            <w:right w:val="none" w:sz="0" w:space="0" w:color="auto"/>
          </w:divBdr>
        </w:div>
        <w:div w:id="2056346880">
          <w:marLeft w:val="0"/>
          <w:marRight w:val="0"/>
          <w:marTop w:val="0"/>
          <w:marBottom w:val="0"/>
          <w:divBdr>
            <w:top w:val="none" w:sz="0" w:space="0" w:color="auto"/>
            <w:left w:val="none" w:sz="0" w:space="0" w:color="auto"/>
            <w:bottom w:val="none" w:sz="0" w:space="0" w:color="auto"/>
            <w:right w:val="none" w:sz="0" w:space="0" w:color="auto"/>
          </w:divBdr>
        </w:div>
        <w:div w:id="930774703">
          <w:marLeft w:val="0"/>
          <w:marRight w:val="0"/>
          <w:marTop w:val="0"/>
          <w:marBottom w:val="0"/>
          <w:divBdr>
            <w:top w:val="none" w:sz="0" w:space="0" w:color="auto"/>
            <w:left w:val="none" w:sz="0" w:space="0" w:color="auto"/>
            <w:bottom w:val="none" w:sz="0" w:space="0" w:color="auto"/>
            <w:right w:val="none" w:sz="0" w:space="0" w:color="auto"/>
          </w:divBdr>
        </w:div>
        <w:div w:id="1492135961">
          <w:marLeft w:val="0"/>
          <w:marRight w:val="0"/>
          <w:marTop w:val="0"/>
          <w:marBottom w:val="0"/>
          <w:divBdr>
            <w:top w:val="none" w:sz="0" w:space="0" w:color="auto"/>
            <w:left w:val="none" w:sz="0" w:space="0" w:color="auto"/>
            <w:bottom w:val="none" w:sz="0" w:space="0" w:color="auto"/>
            <w:right w:val="none" w:sz="0" w:space="0" w:color="auto"/>
          </w:divBdr>
        </w:div>
      </w:divsChild>
    </w:div>
    <w:div w:id="1138499272">
      <w:bodyDiv w:val="1"/>
      <w:marLeft w:val="0"/>
      <w:marRight w:val="0"/>
      <w:marTop w:val="0"/>
      <w:marBottom w:val="0"/>
      <w:divBdr>
        <w:top w:val="none" w:sz="0" w:space="0" w:color="auto"/>
        <w:left w:val="none" w:sz="0" w:space="0" w:color="auto"/>
        <w:bottom w:val="none" w:sz="0" w:space="0" w:color="auto"/>
        <w:right w:val="none" w:sz="0" w:space="0" w:color="auto"/>
      </w:divBdr>
    </w:div>
    <w:div w:id="1156461430">
      <w:bodyDiv w:val="1"/>
      <w:marLeft w:val="0"/>
      <w:marRight w:val="0"/>
      <w:marTop w:val="0"/>
      <w:marBottom w:val="0"/>
      <w:divBdr>
        <w:top w:val="none" w:sz="0" w:space="0" w:color="auto"/>
        <w:left w:val="none" w:sz="0" w:space="0" w:color="auto"/>
        <w:bottom w:val="none" w:sz="0" w:space="0" w:color="auto"/>
        <w:right w:val="none" w:sz="0" w:space="0" w:color="auto"/>
      </w:divBdr>
    </w:div>
    <w:div w:id="1180895126">
      <w:bodyDiv w:val="1"/>
      <w:marLeft w:val="0"/>
      <w:marRight w:val="0"/>
      <w:marTop w:val="0"/>
      <w:marBottom w:val="0"/>
      <w:divBdr>
        <w:top w:val="none" w:sz="0" w:space="0" w:color="auto"/>
        <w:left w:val="none" w:sz="0" w:space="0" w:color="auto"/>
        <w:bottom w:val="none" w:sz="0" w:space="0" w:color="auto"/>
        <w:right w:val="none" w:sz="0" w:space="0" w:color="auto"/>
      </w:divBdr>
    </w:div>
    <w:div w:id="1184856481">
      <w:bodyDiv w:val="1"/>
      <w:marLeft w:val="0"/>
      <w:marRight w:val="0"/>
      <w:marTop w:val="0"/>
      <w:marBottom w:val="0"/>
      <w:divBdr>
        <w:top w:val="none" w:sz="0" w:space="0" w:color="auto"/>
        <w:left w:val="none" w:sz="0" w:space="0" w:color="auto"/>
        <w:bottom w:val="none" w:sz="0" w:space="0" w:color="auto"/>
        <w:right w:val="none" w:sz="0" w:space="0" w:color="auto"/>
      </w:divBdr>
    </w:div>
    <w:div w:id="1188757879">
      <w:bodyDiv w:val="1"/>
      <w:marLeft w:val="0"/>
      <w:marRight w:val="0"/>
      <w:marTop w:val="0"/>
      <w:marBottom w:val="0"/>
      <w:divBdr>
        <w:top w:val="none" w:sz="0" w:space="0" w:color="auto"/>
        <w:left w:val="none" w:sz="0" w:space="0" w:color="auto"/>
        <w:bottom w:val="none" w:sz="0" w:space="0" w:color="auto"/>
        <w:right w:val="none" w:sz="0" w:space="0" w:color="auto"/>
      </w:divBdr>
    </w:div>
    <w:div w:id="1196498926">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3175535">
      <w:bodyDiv w:val="1"/>
      <w:marLeft w:val="0"/>
      <w:marRight w:val="0"/>
      <w:marTop w:val="0"/>
      <w:marBottom w:val="0"/>
      <w:divBdr>
        <w:top w:val="none" w:sz="0" w:space="0" w:color="auto"/>
        <w:left w:val="none" w:sz="0" w:space="0" w:color="auto"/>
        <w:bottom w:val="none" w:sz="0" w:space="0" w:color="auto"/>
        <w:right w:val="none" w:sz="0" w:space="0" w:color="auto"/>
      </w:divBdr>
    </w:div>
    <w:div w:id="1223446363">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387755301">
      <w:bodyDiv w:val="1"/>
      <w:marLeft w:val="0"/>
      <w:marRight w:val="0"/>
      <w:marTop w:val="0"/>
      <w:marBottom w:val="0"/>
      <w:divBdr>
        <w:top w:val="none" w:sz="0" w:space="0" w:color="auto"/>
        <w:left w:val="none" w:sz="0" w:space="0" w:color="auto"/>
        <w:bottom w:val="none" w:sz="0" w:space="0" w:color="auto"/>
        <w:right w:val="none" w:sz="0" w:space="0" w:color="auto"/>
      </w:divBdr>
    </w:div>
    <w:div w:id="1393306053">
      <w:bodyDiv w:val="1"/>
      <w:marLeft w:val="0"/>
      <w:marRight w:val="0"/>
      <w:marTop w:val="0"/>
      <w:marBottom w:val="0"/>
      <w:divBdr>
        <w:top w:val="none" w:sz="0" w:space="0" w:color="auto"/>
        <w:left w:val="none" w:sz="0" w:space="0" w:color="auto"/>
        <w:bottom w:val="none" w:sz="0" w:space="0" w:color="auto"/>
        <w:right w:val="none" w:sz="0" w:space="0" w:color="auto"/>
      </w:divBdr>
      <w:divsChild>
        <w:div w:id="74740788">
          <w:marLeft w:val="0"/>
          <w:marRight w:val="0"/>
          <w:marTop w:val="0"/>
          <w:marBottom w:val="0"/>
          <w:divBdr>
            <w:top w:val="none" w:sz="0" w:space="0" w:color="auto"/>
            <w:left w:val="none" w:sz="0" w:space="0" w:color="auto"/>
            <w:bottom w:val="none" w:sz="0" w:space="0" w:color="auto"/>
            <w:right w:val="none" w:sz="0" w:space="0" w:color="auto"/>
          </w:divBdr>
        </w:div>
        <w:div w:id="1442921624">
          <w:marLeft w:val="0"/>
          <w:marRight w:val="0"/>
          <w:marTop w:val="0"/>
          <w:marBottom w:val="0"/>
          <w:divBdr>
            <w:top w:val="none" w:sz="0" w:space="0" w:color="auto"/>
            <w:left w:val="none" w:sz="0" w:space="0" w:color="auto"/>
            <w:bottom w:val="none" w:sz="0" w:space="0" w:color="auto"/>
            <w:right w:val="none" w:sz="0" w:space="0" w:color="auto"/>
          </w:divBdr>
        </w:div>
        <w:div w:id="621039994">
          <w:marLeft w:val="0"/>
          <w:marRight w:val="0"/>
          <w:marTop w:val="0"/>
          <w:marBottom w:val="0"/>
          <w:divBdr>
            <w:top w:val="none" w:sz="0" w:space="0" w:color="auto"/>
            <w:left w:val="none" w:sz="0" w:space="0" w:color="auto"/>
            <w:bottom w:val="none" w:sz="0" w:space="0" w:color="auto"/>
            <w:right w:val="none" w:sz="0" w:space="0" w:color="auto"/>
          </w:divBdr>
        </w:div>
      </w:divsChild>
    </w:div>
    <w:div w:id="1402171540">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07924321">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36170100">
      <w:bodyDiv w:val="1"/>
      <w:marLeft w:val="0"/>
      <w:marRight w:val="0"/>
      <w:marTop w:val="0"/>
      <w:marBottom w:val="0"/>
      <w:divBdr>
        <w:top w:val="none" w:sz="0" w:space="0" w:color="auto"/>
        <w:left w:val="none" w:sz="0" w:space="0" w:color="auto"/>
        <w:bottom w:val="none" w:sz="0" w:space="0" w:color="auto"/>
        <w:right w:val="none" w:sz="0" w:space="0" w:color="auto"/>
      </w:divBdr>
    </w:div>
    <w:div w:id="1437018793">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57739588">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594894835">
      <w:bodyDiv w:val="1"/>
      <w:marLeft w:val="0"/>
      <w:marRight w:val="0"/>
      <w:marTop w:val="0"/>
      <w:marBottom w:val="0"/>
      <w:divBdr>
        <w:top w:val="none" w:sz="0" w:space="0" w:color="auto"/>
        <w:left w:val="none" w:sz="0" w:space="0" w:color="auto"/>
        <w:bottom w:val="none" w:sz="0" w:space="0" w:color="auto"/>
        <w:right w:val="none" w:sz="0" w:space="0" w:color="auto"/>
      </w:divBdr>
    </w:div>
    <w:div w:id="1597329046">
      <w:bodyDiv w:val="1"/>
      <w:marLeft w:val="0"/>
      <w:marRight w:val="0"/>
      <w:marTop w:val="0"/>
      <w:marBottom w:val="0"/>
      <w:divBdr>
        <w:top w:val="none" w:sz="0" w:space="0" w:color="auto"/>
        <w:left w:val="none" w:sz="0" w:space="0" w:color="auto"/>
        <w:bottom w:val="none" w:sz="0" w:space="0" w:color="auto"/>
        <w:right w:val="none" w:sz="0" w:space="0" w:color="auto"/>
      </w:divBdr>
    </w:div>
    <w:div w:id="1616670444">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0768082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31926058">
      <w:bodyDiv w:val="1"/>
      <w:marLeft w:val="0"/>
      <w:marRight w:val="0"/>
      <w:marTop w:val="0"/>
      <w:marBottom w:val="0"/>
      <w:divBdr>
        <w:top w:val="none" w:sz="0" w:space="0" w:color="auto"/>
        <w:left w:val="none" w:sz="0" w:space="0" w:color="auto"/>
        <w:bottom w:val="none" w:sz="0" w:space="0" w:color="auto"/>
        <w:right w:val="none" w:sz="0" w:space="0" w:color="auto"/>
      </w:divBdr>
    </w:div>
    <w:div w:id="1751540637">
      <w:bodyDiv w:val="1"/>
      <w:marLeft w:val="0"/>
      <w:marRight w:val="0"/>
      <w:marTop w:val="0"/>
      <w:marBottom w:val="0"/>
      <w:divBdr>
        <w:top w:val="none" w:sz="0" w:space="0" w:color="auto"/>
        <w:left w:val="none" w:sz="0" w:space="0" w:color="auto"/>
        <w:bottom w:val="none" w:sz="0" w:space="0" w:color="auto"/>
        <w:right w:val="none" w:sz="0" w:space="0" w:color="auto"/>
      </w:divBdr>
    </w:div>
    <w:div w:id="1752508423">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01921070">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877504072">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3555178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14449033">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73429189">
      <w:bodyDiv w:val="1"/>
      <w:marLeft w:val="0"/>
      <w:marRight w:val="0"/>
      <w:marTop w:val="0"/>
      <w:marBottom w:val="0"/>
      <w:divBdr>
        <w:top w:val="none" w:sz="0" w:space="0" w:color="auto"/>
        <w:left w:val="none" w:sz="0" w:space="0" w:color="auto"/>
        <w:bottom w:val="none" w:sz="0" w:space="0" w:color="auto"/>
        <w:right w:val="none" w:sz="0" w:space="0" w:color="auto"/>
      </w:divBdr>
      <w:divsChild>
        <w:div w:id="341475309">
          <w:marLeft w:val="0"/>
          <w:marRight w:val="0"/>
          <w:marTop w:val="0"/>
          <w:marBottom w:val="0"/>
          <w:divBdr>
            <w:top w:val="none" w:sz="0" w:space="0" w:color="auto"/>
            <w:left w:val="none" w:sz="0" w:space="0" w:color="auto"/>
            <w:bottom w:val="none" w:sz="0" w:space="0" w:color="auto"/>
            <w:right w:val="none" w:sz="0" w:space="0" w:color="auto"/>
          </w:divBdr>
        </w:div>
        <w:div w:id="656611667">
          <w:marLeft w:val="0"/>
          <w:marRight w:val="0"/>
          <w:marTop w:val="0"/>
          <w:marBottom w:val="0"/>
          <w:divBdr>
            <w:top w:val="none" w:sz="0" w:space="0" w:color="auto"/>
            <w:left w:val="none" w:sz="0" w:space="0" w:color="auto"/>
            <w:bottom w:val="none" w:sz="0" w:space="0" w:color="auto"/>
            <w:right w:val="none" w:sz="0" w:space="0" w:color="auto"/>
          </w:divBdr>
        </w:div>
        <w:div w:id="2010594365">
          <w:marLeft w:val="0"/>
          <w:marRight w:val="0"/>
          <w:marTop w:val="0"/>
          <w:marBottom w:val="0"/>
          <w:divBdr>
            <w:top w:val="none" w:sz="0" w:space="0" w:color="auto"/>
            <w:left w:val="none" w:sz="0" w:space="0" w:color="auto"/>
            <w:bottom w:val="none" w:sz="0" w:space="0" w:color="auto"/>
            <w:right w:val="none" w:sz="0" w:space="0" w:color="auto"/>
          </w:divBdr>
        </w:div>
        <w:div w:id="173227649">
          <w:marLeft w:val="0"/>
          <w:marRight w:val="0"/>
          <w:marTop w:val="0"/>
          <w:marBottom w:val="0"/>
          <w:divBdr>
            <w:top w:val="none" w:sz="0" w:space="0" w:color="auto"/>
            <w:left w:val="none" w:sz="0" w:space="0" w:color="auto"/>
            <w:bottom w:val="none" w:sz="0" w:space="0" w:color="auto"/>
            <w:right w:val="none" w:sz="0" w:space="0" w:color="auto"/>
          </w:divBdr>
        </w:div>
      </w:divsChild>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00641658">
      <w:bodyDiv w:val="1"/>
      <w:marLeft w:val="0"/>
      <w:marRight w:val="0"/>
      <w:marTop w:val="0"/>
      <w:marBottom w:val="0"/>
      <w:divBdr>
        <w:top w:val="none" w:sz="0" w:space="0" w:color="auto"/>
        <w:left w:val="none" w:sz="0" w:space="0" w:color="auto"/>
        <w:bottom w:val="none" w:sz="0" w:space="0" w:color="auto"/>
        <w:right w:val="none" w:sz="0" w:space="0" w:color="auto"/>
      </w:divBdr>
      <w:divsChild>
        <w:div w:id="1212234744">
          <w:marLeft w:val="0"/>
          <w:marRight w:val="0"/>
          <w:marTop w:val="0"/>
          <w:marBottom w:val="0"/>
          <w:divBdr>
            <w:top w:val="none" w:sz="0" w:space="0" w:color="auto"/>
            <w:left w:val="none" w:sz="0" w:space="0" w:color="auto"/>
            <w:bottom w:val="none" w:sz="0" w:space="0" w:color="auto"/>
            <w:right w:val="none" w:sz="0" w:space="0" w:color="auto"/>
          </w:divBdr>
        </w:div>
        <w:div w:id="1949435448">
          <w:marLeft w:val="0"/>
          <w:marRight w:val="0"/>
          <w:marTop w:val="0"/>
          <w:marBottom w:val="0"/>
          <w:divBdr>
            <w:top w:val="none" w:sz="0" w:space="0" w:color="auto"/>
            <w:left w:val="none" w:sz="0" w:space="0" w:color="auto"/>
            <w:bottom w:val="none" w:sz="0" w:space="0" w:color="auto"/>
            <w:right w:val="none" w:sz="0" w:space="0" w:color="auto"/>
          </w:divBdr>
        </w:div>
        <w:div w:id="101848285">
          <w:marLeft w:val="0"/>
          <w:marRight w:val="0"/>
          <w:marTop w:val="0"/>
          <w:marBottom w:val="0"/>
          <w:divBdr>
            <w:top w:val="none" w:sz="0" w:space="0" w:color="auto"/>
            <w:left w:val="none" w:sz="0" w:space="0" w:color="auto"/>
            <w:bottom w:val="none" w:sz="0" w:space="0" w:color="auto"/>
            <w:right w:val="none" w:sz="0" w:space="0" w:color="auto"/>
          </w:divBdr>
        </w:div>
        <w:div w:id="1957639517">
          <w:marLeft w:val="0"/>
          <w:marRight w:val="0"/>
          <w:marTop w:val="0"/>
          <w:marBottom w:val="0"/>
          <w:divBdr>
            <w:top w:val="none" w:sz="0" w:space="0" w:color="auto"/>
            <w:left w:val="none" w:sz="0" w:space="0" w:color="auto"/>
            <w:bottom w:val="none" w:sz="0" w:space="0" w:color="auto"/>
            <w:right w:val="none" w:sz="0" w:space="0" w:color="auto"/>
          </w:divBdr>
        </w:div>
        <w:div w:id="69742188">
          <w:marLeft w:val="0"/>
          <w:marRight w:val="0"/>
          <w:marTop w:val="0"/>
          <w:marBottom w:val="0"/>
          <w:divBdr>
            <w:top w:val="none" w:sz="0" w:space="0" w:color="auto"/>
            <w:left w:val="none" w:sz="0" w:space="0" w:color="auto"/>
            <w:bottom w:val="none" w:sz="0" w:space="0" w:color="auto"/>
            <w:right w:val="none" w:sz="0" w:space="0" w:color="auto"/>
          </w:divBdr>
        </w:div>
      </w:divsChild>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 w:id="2140687465">
      <w:bodyDiv w:val="1"/>
      <w:marLeft w:val="0"/>
      <w:marRight w:val="0"/>
      <w:marTop w:val="0"/>
      <w:marBottom w:val="0"/>
      <w:divBdr>
        <w:top w:val="none" w:sz="0" w:space="0" w:color="auto"/>
        <w:left w:val="none" w:sz="0" w:space="0" w:color="auto"/>
        <w:bottom w:val="none" w:sz="0" w:space="0" w:color="auto"/>
        <w:right w:val="none" w:sz="0" w:space="0" w:color="auto"/>
      </w:divBdr>
    </w:div>
    <w:div w:id="214430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hronos.org/registry/gles/extensions/OES/OES_texture_compression_astc.txt" TargetMode="External"/><Relationship Id="rId21" Type="http://schemas.openxmlformats.org/officeDocument/2006/relationships/hyperlink" Target="https://www.opengl.org/registry/specs/ARB/texture_swizzle.txt" TargetMode="External"/><Relationship Id="rId42" Type="http://schemas.openxmlformats.org/officeDocument/2006/relationships/hyperlink" Target="http://delphigl.de/glcapsviewer/gles_listreports.php?extension=GL_EXT_texture_rg" TargetMode="External"/><Relationship Id="rId63" Type="http://schemas.openxmlformats.org/officeDocument/2006/relationships/hyperlink" Target="https://www.khronos.org/registry/gles/extensions/IMG/IMG_texture_compression_pvrtc.txt" TargetMode="External"/><Relationship Id="rId84" Type="http://schemas.openxmlformats.org/officeDocument/2006/relationships/hyperlink" Target="http://opengl.gpuinfo.org/gl_listreports.php?listreportsbyextension=WGL_EXT_framebuffer_sRGB" TargetMode="External"/><Relationship Id="rId138" Type="http://schemas.openxmlformats.org/officeDocument/2006/relationships/hyperlink" Target="http://opengl.gpuinfo.org/gl_generatereport.php?reportID=1361" TargetMode="External"/><Relationship Id="rId159" Type="http://schemas.openxmlformats.org/officeDocument/2006/relationships/hyperlink" Target="https://www.opengl.org/registry/specs/EXT/texture_integer.txt" TargetMode="External"/><Relationship Id="rId170" Type="http://schemas.openxmlformats.org/officeDocument/2006/relationships/hyperlink" Target="https://www.opengl.org/registry/specs/ARB/internalformat_query2.txt" TargetMode="External"/><Relationship Id="rId107" Type="http://schemas.openxmlformats.org/officeDocument/2006/relationships/hyperlink" Target="https://www.khronos.org/registry/gles/extensions/EXT/texture_compression_s3tc.txt" TargetMode="External"/><Relationship Id="rId11" Type="http://schemas.openxmlformats.org/officeDocument/2006/relationships/hyperlink" Target="https://www.opengl.org/wiki/History_of_OpenGL" TargetMode="External"/><Relationship Id="rId32" Type="http://schemas.openxmlformats.org/officeDocument/2006/relationships/hyperlink" Target="http://delphigl.de/glcapsviewer/gles_listreports.php?extension=GL_EXT_texture_format_BGRA8888" TargetMode="External"/><Relationship Id="rId53" Type="http://schemas.openxmlformats.org/officeDocument/2006/relationships/hyperlink" Target="https://www.opengl.org/registry/specs/ARB/ES2_compatibility.txt" TargetMode="External"/><Relationship Id="rId74" Type="http://schemas.openxmlformats.org/officeDocument/2006/relationships/hyperlink" Target="https://www.khronos.org/registry/gles/extensions/EXT/EXT_sRGB.txt" TargetMode="External"/><Relationship Id="rId128" Type="http://schemas.openxmlformats.org/officeDocument/2006/relationships/hyperlink" Target="https://www.khronos.org/registry/webgl/extensions/WEBGL_compressed_texture_es3/" TargetMode="External"/><Relationship Id="rId149" Type="http://schemas.openxmlformats.org/officeDocument/2006/relationships/hyperlink" Target="https://www.khronos.org/registry/gles/extensions/EXT/EXT_texture_norm16.txt" TargetMode="External"/><Relationship Id="rId5" Type="http://schemas.openxmlformats.org/officeDocument/2006/relationships/webSettings" Target="webSettings.xml"/><Relationship Id="rId95" Type="http://schemas.openxmlformats.org/officeDocument/2006/relationships/image" Target="media/image4.png"/><Relationship Id="rId160" Type="http://schemas.openxmlformats.org/officeDocument/2006/relationships/hyperlink" Target="https://www.opengl.org/registry/specs/ARB/texture_rgb10_a2ui.txt" TargetMode="External"/><Relationship Id="rId181" Type="http://schemas.openxmlformats.org/officeDocument/2006/relationships/fontTable" Target="fontTable.xml"/><Relationship Id="rId22" Type="http://schemas.openxmlformats.org/officeDocument/2006/relationships/hyperlink" Target="https://www.opengl.org/registry/specs/EXT/texture_swizzle.txt" TargetMode="External"/><Relationship Id="rId43" Type="http://schemas.openxmlformats.org/officeDocument/2006/relationships/hyperlink" Target="https://www.khronos.org/registry/gles/extensions/EXT/EXT_texture_rg.txt" TargetMode="External"/><Relationship Id="rId64" Type="http://schemas.openxmlformats.org/officeDocument/2006/relationships/hyperlink" Target="https://www.khronos.org/registry/gles/extensions/IMG/IMG_texture_compression_pvrtc2.txt" TargetMode="External"/><Relationship Id="rId118" Type="http://schemas.openxmlformats.org/officeDocument/2006/relationships/hyperlink" Target="https://www.khronos.org/registry/gles/extensions/KHR/texture_compression_astc_hdr.txt" TargetMode="External"/><Relationship Id="rId139" Type="http://schemas.openxmlformats.org/officeDocument/2006/relationships/hyperlink" Target="http://opengl.gpuinfo.org/gl_generatereport.php?reportID=1366" TargetMode="External"/><Relationship Id="rId85" Type="http://schemas.openxmlformats.org/officeDocument/2006/relationships/hyperlink" Target="http://opengl.gpuinfo.org/gl_listreports.php?listreportsbyextension=WGL_ARB_framebuffer_sRGB" TargetMode="External"/><Relationship Id="rId150" Type="http://schemas.openxmlformats.org/officeDocument/2006/relationships/hyperlink" Target="https://www.opengl.org/registry/specs/EXT/texture_snorm.txt" TargetMode="External"/><Relationship Id="rId171" Type="http://schemas.openxmlformats.org/officeDocument/2006/relationships/hyperlink" Target="https://swiftshader-review.googlesource.com/" TargetMode="External"/><Relationship Id="rId12" Type="http://schemas.openxmlformats.org/officeDocument/2006/relationships/hyperlink" Target="https://github.com/kripken/emscripten/wiki" TargetMode="External"/><Relationship Id="rId33" Type="http://schemas.openxmlformats.org/officeDocument/2006/relationships/hyperlink" Target="https://developer.apple.com/library/ios/documentation/DeviceInformation/Reference/iOSDeviceCompatibility/OpenGLESPlatforms/OpenGLESPlatforms.html" TargetMode="External"/><Relationship Id="rId108" Type="http://schemas.openxmlformats.org/officeDocument/2006/relationships/hyperlink" Target="https://www.opengl.org/registry/specs/EXT/texture_compression_s3tc.txt" TargetMode="External"/><Relationship Id="rId129" Type="http://schemas.openxmlformats.org/officeDocument/2006/relationships/hyperlink" Target="https://www.khronos.org/registry/webgl/extensions/WEBGL_compressed_texture_astc/" TargetMode="External"/><Relationship Id="rId54" Type="http://schemas.openxmlformats.org/officeDocument/2006/relationships/hyperlink" Target="http://delphigl.de/glcapsviewer/listreports2.php?listreportsbyextension=GL_ARB_texture_rg" TargetMode="External"/><Relationship Id="rId75" Type="http://schemas.openxmlformats.org/officeDocument/2006/relationships/hyperlink" Target="https://www.khronos.org/registry/gles/extensions/EXT/EXT_sRGB_write_control.txt" TargetMode="External"/><Relationship Id="rId96" Type="http://schemas.openxmlformats.org/officeDocument/2006/relationships/image" Target="media/image5.png"/><Relationship Id="rId140" Type="http://schemas.openxmlformats.org/officeDocument/2006/relationships/hyperlink" Target="https://www.opengl.org/registry/doc/glspec45.core.withchanges.pdf" TargetMode="External"/><Relationship Id="rId161" Type="http://schemas.openxmlformats.org/officeDocument/2006/relationships/hyperlink" Target="https://www.opengl.org/registry/specs/ARB/texture_float.txt" TargetMode="External"/><Relationship Id="rId182" Type="http://schemas.openxmlformats.org/officeDocument/2006/relationships/theme" Target="theme/theme1.xml"/><Relationship Id="rId6" Type="http://schemas.openxmlformats.org/officeDocument/2006/relationships/footnotes" Target="footnotes.xml"/><Relationship Id="rId23" Type="http://schemas.openxmlformats.org/officeDocument/2006/relationships/hyperlink" Target="https://www.khronos.org/registry/webgl/specs/latest/2.0/" TargetMode="External"/><Relationship Id="rId119" Type="http://schemas.openxmlformats.org/officeDocument/2006/relationships/hyperlink" Target="https://www.khronos.org/registry/gles/extensions/KHR/texture_compression_astc_sliced_3d.txt" TargetMode="External"/><Relationship Id="rId44" Type="http://schemas.openxmlformats.org/officeDocument/2006/relationships/hyperlink" Target="https://www.opengl.org/registry/specs/NV/half_float.txt" TargetMode="External"/><Relationship Id="rId60" Type="http://schemas.openxmlformats.org/officeDocument/2006/relationships/hyperlink" Target="https://www.opengl.org/registry/specs/ARB/texture_compression_bptc.txt" TargetMode="External"/><Relationship Id="rId65" Type="http://schemas.openxmlformats.org/officeDocument/2006/relationships/hyperlink" Target="https://www.khronos.org/registry/gles/extensions/EXT/EXT_pvrtc_sRGB.txt" TargetMode="External"/><Relationship Id="rId81" Type="http://schemas.openxmlformats.org/officeDocument/2006/relationships/hyperlink" Target="https://www.khronos.org/registry/gles/extensions/EXT/EXT_sRGB_write_control.txt" TargetMode="External"/><Relationship Id="rId86" Type="http://schemas.openxmlformats.org/officeDocument/2006/relationships/hyperlink" Target="http://opengl.gpuinfo.org/gl_listreports.php?listreportsbyextension=GLX_ARB_framebuffer_sRGB" TargetMode="External"/><Relationship Id="rId130" Type="http://schemas.openxmlformats.org/officeDocument/2006/relationships/hyperlink" Target="https://www.khronos.org/registry/webgl/extensions/WEBGL_compressed_texture_atc/" TargetMode="External"/><Relationship Id="rId135" Type="http://schemas.openxmlformats.org/officeDocument/2006/relationships/hyperlink" Target="http://opengles.gpuinfo.org/gles_generatereport.php?reportID=911" TargetMode="External"/><Relationship Id="rId151" Type="http://schemas.openxmlformats.org/officeDocument/2006/relationships/hyperlink" Target="https://www.khronos.org/registry/gles/extensions/EXT/EXT_render_snorm.txt" TargetMode="External"/><Relationship Id="rId156" Type="http://schemas.openxmlformats.org/officeDocument/2006/relationships/hyperlink" Target="https://www.opengl.org/registry/specs/EXT/texture_snorm.txt" TargetMode="External"/><Relationship Id="rId177" Type="http://schemas.openxmlformats.org/officeDocument/2006/relationships/hyperlink" Target="http://opengl.gpuinfo.org/gl_listreports.php?listreportsbyextension=GL_ARB_shader_draw_parameters" TargetMode="External"/><Relationship Id="rId172" Type="http://schemas.openxmlformats.org/officeDocument/2006/relationships/hyperlink" Target="https://www.opengl.org/registry/specs/ARB/shader_draw_parameters.txt" TargetMode="External"/><Relationship Id="rId13" Type="http://schemas.openxmlformats.org/officeDocument/2006/relationships/hyperlink" Target="https://twitter.com/id_aa_carmack/status/575693181519429633?lang=en" TargetMode="External"/><Relationship Id="rId18" Type="http://schemas.openxmlformats.org/officeDocument/2006/relationships/hyperlink" Target="https://www.khronos.org/registry/gles/extensions/EXT/EXT_texture_storage.txt" TargetMode="External"/><Relationship Id="rId39" Type="http://schemas.openxmlformats.org/officeDocument/2006/relationships/hyperlink" Target="http://delphigl.de/glcapsviewer/listreports2.php?listreportsbyextension=GL_ARB_texture_rg" TargetMode="External"/><Relationship Id="rId109" Type="http://schemas.openxmlformats.org/officeDocument/2006/relationships/hyperlink" Target="https://www.opengl.org/registry/specs/EXT/texture_sRGB.txt" TargetMode="External"/><Relationship Id="rId34" Type="http://schemas.openxmlformats.org/officeDocument/2006/relationships/hyperlink" Target="http://delphigl.de/glcapsviewer/gles_listreports.php?extension=GL_IMG_texture_format_BGRA8888" TargetMode="External"/><Relationship Id="rId50" Type="http://schemas.openxmlformats.org/officeDocument/2006/relationships/hyperlink" Target="https://www.khronos.org/registry/gles/extensions/OES/OES_texture_float.txt" TargetMode="External"/><Relationship Id="rId55" Type="http://schemas.openxmlformats.org/officeDocument/2006/relationships/hyperlink" Target="http://http.developer.nvidia.com/GPUGems3/gpugems3_ch24.html" TargetMode="External"/><Relationship Id="rId76" Type="http://schemas.openxmlformats.org/officeDocument/2006/relationships/hyperlink" Target="https://www.khronos.org/registry/gles/extensions/EXT/EXT_sRGB.txt" TargetMode="External"/><Relationship Id="rId97" Type="http://schemas.openxmlformats.org/officeDocument/2006/relationships/image" Target="media/image6.png"/><Relationship Id="rId104" Type="http://schemas.openxmlformats.org/officeDocument/2006/relationships/hyperlink" Target="https://www.opengl.org/registry/doc/glspec45.core.withchanges.pdf" TargetMode="External"/><Relationship Id="rId120" Type="http://schemas.openxmlformats.org/officeDocument/2006/relationships/hyperlink" Target="https://www.khronos.org/registry/gles/extensions/OES/OES_texture_compression_astc.txt" TargetMode="External"/><Relationship Id="rId125" Type="http://schemas.openxmlformats.org/officeDocument/2006/relationships/hyperlink" Target="https://www.khronos.org/registry/webgl/extensions/WEBGL_compressed_texture_s3tc/" TargetMode="External"/><Relationship Id="rId141" Type="http://schemas.openxmlformats.org/officeDocument/2006/relationships/hyperlink" Target="https://www.khronos.org/registry/gles/specs/3.2/es_spec_3.2.withchanges.pdf" TargetMode="External"/><Relationship Id="rId146" Type="http://schemas.openxmlformats.org/officeDocument/2006/relationships/hyperlink" Target="https://www.opengl.org/registry/specs/EXT/texture_sRGB.txt" TargetMode="External"/><Relationship Id="rId167" Type="http://schemas.openxmlformats.org/officeDocument/2006/relationships/hyperlink" Target="https://www.opengl.org/registry/specs/ARB/depth_buffer_float.txt" TargetMode="External"/><Relationship Id="rId7" Type="http://schemas.openxmlformats.org/officeDocument/2006/relationships/endnotes" Target="endnotes.xml"/><Relationship Id="rId71" Type="http://schemas.openxmlformats.org/officeDocument/2006/relationships/hyperlink" Target="http://http.developer.nvidia.com/GPUGems3/gpugems3_ch24.html" TargetMode="External"/><Relationship Id="rId92" Type="http://schemas.openxmlformats.org/officeDocument/2006/relationships/hyperlink" Target="http://http.developer.nvidia.com/GPUGems3/gpugems3_ch23.html" TargetMode="External"/><Relationship Id="rId162" Type="http://schemas.openxmlformats.org/officeDocument/2006/relationships/hyperlink" Target="https://www.khronos.org/registry/gles/extensions/OES/OES_texture_float.txt" TargetMode="External"/><Relationship Id="rId2" Type="http://schemas.openxmlformats.org/officeDocument/2006/relationships/numbering" Target="numbering.xml"/><Relationship Id="rId29" Type="http://schemas.openxmlformats.org/officeDocument/2006/relationships/hyperlink" Target="https://www.khronos.org/registry/gles/extensions/APPLE/APPLE_texture_format_BGRA8888.txt" TargetMode="External"/><Relationship Id="rId24" Type="http://schemas.openxmlformats.org/officeDocument/2006/relationships/hyperlink" Target="https://developer.apple.com/opengl/capabilities/GLInfo_1085_Core.html" TargetMode="External"/><Relationship Id="rId40" Type="http://schemas.openxmlformats.org/officeDocument/2006/relationships/hyperlink" Target="http://delphigl.de/glcapsviewer/gles_listreports.php?extension=GL_EXT_texture_rg" TargetMode="External"/><Relationship Id="rId45" Type="http://schemas.openxmlformats.org/officeDocument/2006/relationships/hyperlink" Target="https://www.opengl.org/registry/specs/ARB/half_float_vertex.txt" TargetMode="External"/><Relationship Id="rId66" Type="http://schemas.openxmlformats.org/officeDocument/2006/relationships/hyperlink" Target="https://www.khronos.org/registry/gles/extensions/OES/OES_compressed_ETC1_RGB8_texture.txt" TargetMode="External"/><Relationship Id="rId87" Type="http://schemas.openxmlformats.org/officeDocument/2006/relationships/hyperlink" Target="https://www.opengl.org/registry/specs/ARB/framebuffer_sRGB.txt" TargetMode="External"/><Relationship Id="rId110" Type="http://schemas.openxmlformats.org/officeDocument/2006/relationships/hyperlink" Target="https://www.khronos.org/registry/gles/extensions/NV/NV_sRGB_formats.txt" TargetMode="External"/><Relationship Id="rId115" Type="http://schemas.openxmlformats.org/officeDocument/2006/relationships/hyperlink" Target="https://www.opengl.org/registry/specs/ARB/ES3_compatibility.txt" TargetMode="External"/><Relationship Id="rId131" Type="http://schemas.openxmlformats.org/officeDocument/2006/relationships/hyperlink" Target="https://www.khronos.org/registry/webgl/extensions/WEBGL_compressed_texture_pvrtc/" TargetMode="External"/><Relationship Id="rId136" Type="http://schemas.openxmlformats.org/officeDocument/2006/relationships/hyperlink" Target="https://www.khronos.org/registry/gles/extensions/OES/OES_compressed_paletted_texture.txt" TargetMode="External"/><Relationship Id="rId157" Type="http://schemas.openxmlformats.org/officeDocument/2006/relationships/hyperlink" Target="https://www.khronos.org/registry/gles/extensions/EXT/EXT_texture_norm16.txt" TargetMode="External"/><Relationship Id="rId178" Type="http://schemas.openxmlformats.org/officeDocument/2006/relationships/hyperlink" Target="http://amd-dev.wpengine.netdna-cdn.com/wordpress/media/2013/07/AMD_Southern_Islands_Instruction_Set_Architecture1.pdf" TargetMode="External"/><Relationship Id="rId61" Type="http://schemas.openxmlformats.org/officeDocument/2006/relationships/hyperlink" Target="https://www.opengl.org/registry/specs/KHR/texture_compression_astc_hdr.txt" TargetMode="External"/><Relationship Id="rId82" Type="http://schemas.openxmlformats.org/officeDocument/2006/relationships/hyperlink" Target="http://opengles.gpuinfo.org/gles_listreports.php?extension=GL_EXT_sRGB_write_control" TargetMode="External"/><Relationship Id="rId152" Type="http://schemas.openxmlformats.org/officeDocument/2006/relationships/hyperlink" Target="https://www.opengl.org/registry/specs/EXT/texture_snorm.txt" TargetMode="External"/><Relationship Id="rId173" Type="http://schemas.openxmlformats.org/officeDocument/2006/relationships/hyperlink" Target="http://www.g-truc.net/post-0518.html" TargetMode="External"/><Relationship Id="rId19" Type="http://schemas.openxmlformats.org/officeDocument/2006/relationships/hyperlink" Target="https://www.opengl.org/registry/specs/EXT/texture_swizzle.txt" TargetMode="External"/><Relationship Id="rId14" Type="http://schemas.openxmlformats.org/officeDocument/2006/relationships/hyperlink" Target="https://www.google.com/nexus/" TargetMode="External"/><Relationship Id="rId30" Type="http://schemas.openxmlformats.org/officeDocument/2006/relationships/hyperlink" Target="https://www.khronos.org/registry/gles/extensions/EXT/EXT_texture_storage.txt" TargetMode="External"/><Relationship Id="rId35" Type="http://schemas.openxmlformats.org/officeDocument/2006/relationships/hyperlink" Target="https://www.opengl.org/registry/specs/ARB/texture_rg.txt" TargetMode="External"/><Relationship Id="rId56" Type="http://schemas.openxmlformats.org/officeDocument/2006/relationships/hyperlink" Target="https://www.opengl.org/registry/specs/EXT/texture_sRGB.txt" TargetMode="External"/><Relationship Id="rId77" Type="http://schemas.openxmlformats.org/officeDocument/2006/relationships/hyperlink" Target="http://webglstats.com/" TargetMode="External"/><Relationship Id="rId100" Type="http://schemas.openxmlformats.org/officeDocument/2006/relationships/hyperlink" Target="https://www.opengl.org/registry/specs/ARB/texture_compression.txt" TargetMode="External"/><Relationship Id="rId105" Type="http://schemas.openxmlformats.org/officeDocument/2006/relationships/hyperlink" Target="https://www.khronos.org/registry/gles/specs/3.2/es_spec_3.2.withchanges.pdf" TargetMode="External"/><Relationship Id="rId126" Type="http://schemas.openxmlformats.org/officeDocument/2006/relationships/hyperlink" Target="https://www.khronos.org/registry/webgl/extensions/proposals/WEBGL_compressed_texture_s3tc_srgb/" TargetMode="External"/><Relationship Id="rId147" Type="http://schemas.openxmlformats.org/officeDocument/2006/relationships/hyperlink" Target="https://www.khronos.org/registry/gles/extensions/EXT/EXT_sRGB.txt" TargetMode="External"/><Relationship Id="rId168" Type="http://schemas.openxmlformats.org/officeDocument/2006/relationships/hyperlink" Target="https://www.opengl.org/registry/specs/ARB/texture_stencil8.txt" TargetMode="External"/><Relationship Id="rId8" Type="http://schemas.openxmlformats.org/officeDocument/2006/relationships/hyperlink" Target="http://www.g-truc.net/doc/Effective%20OpenGL.pdf" TargetMode="External"/><Relationship Id="rId51" Type="http://schemas.openxmlformats.org/officeDocument/2006/relationships/hyperlink" Target="http://delphigl.de/glcapsviewer/listreports2.php?listreportsbyextension=GL_ARB_texture_rg" TargetMode="External"/><Relationship Id="rId72" Type="http://schemas.openxmlformats.org/officeDocument/2006/relationships/hyperlink" Target="https://www.opengl.org/registry/specs/EXT/framebuffer_sRGB.txt" TargetMode="External"/><Relationship Id="rId93" Type="http://schemas.openxmlformats.org/officeDocument/2006/relationships/image" Target="media/image2.png"/><Relationship Id="rId98" Type="http://schemas.openxmlformats.org/officeDocument/2006/relationships/image" Target="media/image7.png"/><Relationship Id="rId121" Type="http://schemas.openxmlformats.org/officeDocument/2006/relationships/hyperlink" Target="https://www.khronos.org/registry/gles/extensions/AMD/AMD_compressed_ATC_texture.txt" TargetMode="External"/><Relationship Id="rId142" Type="http://schemas.openxmlformats.org/officeDocument/2006/relationships/hyperlink" Target="https://www.opengl.org/registry/specs/ARB/texture_rg.txt" TargetMode="External"/><Relationship Id="rId163" Type="http://schemas.openxmlformats.org/officeDocument/2006/relationships/hyperlink" Target="https://www.opengl.org/registry/specs/ARB/texture_float.txt" TargetMode="External"/><Relationship Id="rId3" Type="http://schemas.openxmlformats.org/officeDocument/2006/relationships/styles" Target="styles.xml"/><Relationship Id="rId25" Type="http://schemas.openxmlformats.org/officeDocument/2006/relationships/hyperlink" Target="https://www.opengl.org/registry/specs/ARB/texture_swizzle.txt" TargetMode="External"/><Relationship Id="rId46" Type="http://schemas.openxmlformats.org/officeDocument/2006/relationships/hyperlink" Target="https://www.opengl.org/registry/specs/ARB/half_float_pixel.txt" TargetMode="External"/><Relationship Id="rId67" Type="http://schemas.openxmlformats.org/officeDocument/2006/relationships/hyperlink" Target="https://www.opengl.org/registry/specs/EXT/texture_sRGB.txt" TargetMode="External"/><Relationship Id="rId116" Type="http://schemas.openxmlformats.org/officeDocument/2006/relationships/hyperlink" Target="https://www.opengl.org/registry/specs/KHR/texture_compression_astc_hdr.txt" TargetMode="External"/><Relationship Id="rId137" Type="http://schemas.openxmlformats.org/officeDocument/2006/relationships/hyperlink" Target="http://opengl.gpuinfo.org/gl_generatereport.php?reportID=1365" TargetMode="External"/><Relationship Id="rId158" Type="http://schemas.openxmlformats.org/officeDocument/2006/relationships/hyperlink" Target="https://www.opengl.org/registry/specs/ARB/texture_rg.txt" TargetMode="External"/><Relationship Id="rId20" Type="http://schemas.openxmlformats.org/officeDocument/2006/relationships/hyperlink" Target="https://www.opengl.org/registry/specs/ARB/texture_swizzle.txt" TargetMode="External"/><Relationship Id="rId41" Type="http://schemas.openxmlformats.org/officeDocument/2006/relationships/hyperlink" Target="https://www.khronos.org/registry/gles/extensions/EXT/EXT_texture_rg.txt" TargetMode="External"/><Relationship Id="rId62" Type="http://schemas.openxmlformats.org/officeDocument/2006/relationships/hyperlink" Target="https://www.opengl.org/registry/specs/ARB/ES3_compatibility.txt" TargetMode="External"/><Relationship Id="rId83" Type="http://schemas.openxmlformats.org/officeDocument/2006/relationships/hyperlink" Target="https://www.opengl.org/registry/specs/EXT/framebuffer_sRGB.txt" TargetMode="External"/><Relationship Id="rId88" Type="http://schemas.openxmlformats.org/officeDocument/2006/relationships/hyperlink" Target="https://www.opengl.org/registry/specs/EXT/framebuffer_sRGB.txt" TargetMode="External"/><Relationship Id="rId111" Type="http://schemas.openxmlformats.org/officeDocument/2006/relationships/hyperlink" Target="https://www.opengl.org/registry/specs/ARB/texture_compression_rgtc.txt" TargetMode="External"/><Relationship Id="rId132" Type="http://schemas.openxmlformats.org/officeDocument/2006/relationships/hyperlink" Target="https://en.wikipedia.org/wiki/Broadwell_(microarchitecture)" TargetMode="External"/><Relationship Id="rId153" Type="http://schemas.openxmlformats.org/officeDocument/2006/relationships/hyperlink" Target="https://www.opengl.org/registry/specs/EXT/texture_snorm.txt" TargetMode="External"/><Relationship Id="rId174" Type="http://schemas.openxmlformats.org/officeDocument/2006/relationships/hyperlink" Target="https://www.opengl.org/registry/specs/ARB/multi_draw_indirect.txt" TargetMode="External"/><Relationship Id="rId179" Type="http://schemas.openxmlformats.org/officeDocument/2006/relationships/hyperlink" Target="https://www.nvidia.fr/content/PDF/fermi_white_papers/NVIDIA_Fermi_Compute_Architecture_Whitepaper.pdf" TargetMode="External"/><Relationship Id="rId15" Type="http://schemas.openxmlformats.org/officeDocument/2006/relationships/hyperlink" Target="https://shield.nvidia.com/" TargetMode="External"/><Relationship Id="rId36" Type="http://schemas.openxmlformats.org/officeDocument/2006/relationships/hyperlink" Target="https://www.opengl.org/registry/specs/ARB/texture_rg.txt" TargetMode="External"/><Relationship Id="rId57" Type="http://schemas.openxmlformats.org/officeDocument/2006/relationships/hyperlink" Target="https://www.khronos.org/registry/gles/extensions/EXT/EXT_sRGB.txt" TargetMode="External"/><Relationship Id="rId106" Type="http://schemas.openxmlformats.org/officeDocument/2006/relationships/hyperlink" Target="https://www.opengl.org/registry/specs/EXT/texture_compression_s3tc.txt" TargetMode="External"/><Relationship Id="rId127" Type="http://schemas.openxmlformats.org/officeDocument/2006/relationships/hyperlink" Target="https://www.khronos.org/registry/webgl/extensions/WEBGL_compressed_texture_etc1/" TargetMode="External"/><Relationship Id="rId10" Type="http://schemas.openxmlformats.org/officeDocument/2006/relationships/image" Target="media/image1.jpg"/><Relationship Id="rId31" Type="http://schemas.openxmlformats.org/officeDocument/2006/relationships/hyperlink" Target="http://delphigl.de/glcapsviewer/gl_listreports.php?listreportsbyextension=GL_EXT_bgra" TargetMode="External"/><Relationship Id="rId52" Type="http://schemas.openxmlformats.org/officeDocument/2006/relationships/hyperlink" Target="https://www.khronos.org/registry/gles/extensions/OES/OES_texture_float.txt" TargetMode="External"/><Relationship Id="rId73" Type="http://schemas.openxmlformats.org/officeDocument/2006/relationships/hyperlink" Target="https://www.opengl.org/registry/specs/ARB/framebuffer_sRGB.txt" TargetMode="External"/><Relationship Id="rId78" Type="http://schemas.openxmlformats.org/officeDocument/2006/relationships/hyperlink" Target="https://www.khronos.org/registry/webgl/extensions/OES_texture_half_float/" TargetMode="External"/><Relationship Id="rId94" Type="http://schemas.openxmlformats.org/officeDocument/2006/relationships/image" Target="media/image3.png"/><Relationship Id="rId99" Type="http://schemas.openxmlformats.org/officeDocument/2006/relationships/hyperlink" Target="http://www.g-truc.net/doc/blend-quality-2016-07.png" TargetMode="External"/><Relationship Id="rId101" Type="http://schemas.openxmlformats.org/officeDocument/2006/relationships/hyperlink" Target="http://opengles.gpuinfo.org/gles_generatereport.php?reportID=887" TargetMode="External"/><Relationship Id="rId122" Type="http://schemas.openxmlformats.org/officeDocument/2006/relationships/hyperlink" Target="https://www.khronos.org/registry/gles/extensions/IMG/IMG_texture_compression_pvrtc.txt" TargetMode="External"/><Relationship Id="rId143" Type="http://schemas.openxmlformats.org/officeDocument/2006/relationships/hyperlink" Target="https://www.khronos.org/registry/gles/extensions/EXT/EXT_texture_rg.txt" TargetMode="External"/><Relationship Id="rId148" Type="http://schemas.openxmlformats.org/officeDocument/2006/relationships/hyperlink" Target="https://www.khronos.org/registry/webgl/extensions/EXT_sRGB/" TargetMode="External"/><Relationship Id="rId164" Type="http://schemas.openxmlformats.org/officeDocument/2006/relationships/hyperlink" Target="https://www.khronos.org/registry/gles/extensions/OES/OES_texture_float.txt" TargetMode="External"/><Relationship Id="rId169" Type="http://schemas.openxmlformats.org/officeDocument/2006/relationships/hyperlink" Target="https://www.opengl.org/registry/specs/ARB/internalformat_query.txt" TargetMode="External"/><Relationship Id="rId4" Type="http://schemas.openxmlformats.org/officeDocument/2006/relationships/settings" Target="settings.xml"/><Relationship Id="rId9" Type="http://schemas.openxmlformats.org/officeDocument/2006/relationships/hyperlink" Target="http://www.g-truc.net" TargetMode="External"/><Relationship Id="rId180" Type="http://schemas.openxmlformats.org/officeDocument/2006/relationships/hyperlink" Target="https://www.opengl.org/sdk/docs/man/html/gl_VertexID.xhtml" TargetMode="External"/><Relationship Id="rId26" Type="http://schemas.openxmlformats.org/officeDocument/2006/relationships/hyperlink" Target="http://opengl.gpuinfo.org/gl_listreports.php?listreportsbyextension=GL_EXT_texture_swizzle" TargetMode="External"/><Relationship Id="rId47" Type="http://schemas.openxmlformats.org/officeDocument/2006/relationships/hyperlink" Target="https://www.opengl.org/registry/specs/ARB/texture_float.txt" TargetMode="External"/><Relationship Id="rId68" Type="http://schemas.openxmlformats.org/officeDocument/2006/relationships/hyperlink" Target="https://www.khronos.org/registry/gles/extensions/NV/NV_sRGB_formats.txt" TargetMode="External"/><Relationship Id="rId89" Type="http://schemas.openxmlformats.org/officeDocument/2006/relationships/hyperlink" Target="https://www.opengl.org/registry/specs/ARB/framebuffer_sRGB.txt" TargetMode="External"/><Relationship Id="rId112" Type="http://schemas.openxmlformats.org/officeDocument/2006/relationships/hyperlink" Target="https://www.opengl.org/registry/specs/ARB/texture_compression_bptc.txt" TargetMode="External"/><Relationship Id="rId133" Type="http://schemas.openxmlformats.org/officeDocument/2006/relationships/hyperlink" Target="https://en.wikipedia.org/wiki/Skylake_(microarchitecture)" TargetMode="External"/><Relationship Id="rId154" Type="http://schemas.openxmlformats.org/officeDocument/2006/relationships/hyperlink" Target="https://www.khronos.org/registry/gles/extensions/EXT/EXT_render_snorm.txt" TargetMode="External"/><Relationship Id="rId175" Type="http://schemas.openxmlformats.org/officeDocument/2006/relationships/hyperlink" Target="https://www.opengl.org/sdk/docs/man/html/gl_InstanceID.xhtml" TargetMode="External"/><Relationship Id="rId16" Type="http://schemas.openxmlformats.org/officeDocument/2006/relationships/hyperlink" Target="https://www.khronos.org/registry/gles/specs/2.0/es_full_spec_2.0.25.withchanges.pdf" TargetMode="External"/><Relationship Id="rId37" Type="http://schemas.openxmlformats.org/officeDocument/2006/relationships/hyperlink" Target="https://www.khronos.org/registry/gles/extensions/EXT/EXT_texture_rg.txt" TargetMode="External"/><Relationship Id="rId58" Type="http://schemas.openxmlformats.org/officeDocument/2006/relationships/hyperlink" Target="https://www.khronos.org/registry/gles/extensions/EXT/EXT_texture_sRGB_R8.txt" TargetMode="External"/><Relationship Id="rId79" Type="http://schemas.openxmlformats.org/officeDocument/2006/relationships/hyperlink" Target="https://www.khronos.org/registry/webgl/extensions/OES_texture_float/" TargetMode="External"/><Relationship Id="rId102" Type="http://schemas.openxmlformats.org/officeDocument/2006/relationships/hyperlink" Target="http://opengles.gpuinfo.org/gles_generatereport.php?reportID=860" TargetMode="External"/><Relationship Id="rId123" Type="http://schemas.openxmlformats.org/officeDocument/2006/relationships/hyperlink" Target="https://www.khronos.org/registry/gles/extensions/IMG/IMG_texture_compression_pvrtc2.txt" TargetMode="External"/><Relationship Id="rId144" Type="http://schemas.openxmlformats.org/officeDocument/2006/relationships/hyperlink" Target="https://www.khronos.org/registry/gles/extensions/EXT/EXT_texture_sRGB_R8.txt" TargetMode="External"/><Relationship Id="rId90" Type="http://schemas.openxmlformats.org/officeDocument/2006/relationships/hyperlink" Target="https://www.khronos.org/registry/egl/extensions/KHR/EGL_KHR_gl_colorspace.txt" TargetMode="External"/><Relationship Id="rId165" Type="http://schemas.openxmlformats.org/officeDocument/2006/relationships/hyperlink" Target="https://www.opengl.org/registry/specs/EXT/texture_shared_exponent.txt" TargetMode="External"/><Relationship Id="rId27" Type="http://schemas.openxmlformats.org/officeDocument/2006/relationships/hyperlink" Target="https://www.opengl.org/registry/specs/EXT/texture_swizzle.txt" TargetMode="External"/><Relationship Id="rId48" Type="http://schemas.openxmlformats.org/officeDocument/2006/relationships/hyperlink" Target="https://www.khronos.org/registry/gles/extensions/OES/OES_texture_float.txt" TargetMode="External"/><Relationship Id="rId69" Type="http://schemas.openxmlformats.org/officeDocument/2006/relationships/hyperlink" Target="GL_AMD_compressed_ATC_texture" TargetMode="External"/><Relationship Id="rId113" Type="http://schemas.openxmlformats.org/officeDocument/2006/relationships/hyperlink" Target="https://www.opengl.org/registry/specs/ARB/ES3_compatibility.txt" TargetMode="External"/><Relationship Id="rId134" Type="http://schemas.openxmlformats.org/officeDocument/2006/relationships/hyperlink" Target="http://opengl.gpuinfo.org/gl_generatereport.php?reportID=1371" TargetMode="External"/><Relationship Id="rId80" Type="http://schemas.openxmlformats.org/officeDocument/2006/relationships/hyperlink" Target="https://www.khronos.org/registry/gles/extensions/EXT/EXT_sRGB_write_control.txt" TargetMode="External"/><Relationship Id="rId155" Type="http://schemas.openxmlformats.org/officeDocument/2006/relationships/hyperlink" Target="https://www.khronos.org/registry/gles/extensions/EXT/EXT_texture_norm16.txt" TargetMode="External"/><Relationship Id="rId176" Type="http://schemas.openxmlformats.org/officeDocument/2006/relationships/hyperlink" Target="https://www.opengl.org/registry/specs/ARB/draw_instanced.txt" TargetMode="External"/><Relationship Id="rId17" Type="http://schemas.openxmlformats.org/officeDocument/2006/relationships/hyperlink" Target="https://www.opengl.org/registry/specs/ARB/texture_storage.txt" TargetMode="External"/><Relationship Id="rId38" Type="http://schemas.openxmlformats.org/officeDocument/2006/relationships/hyperlink" Target="https://developer.apple.com/opengl/capabilities/GLInfo_1075_Core.html" TargetMode="External"/><Relationship Id="rId59" Type="http://schemas.openxmlformats.org/officeDocument/2006/relationships/hyperlink" Target="https://www.khronos.org/registry/gles/extensions/EXT/EXT_texture_sRGB_RG8.txt" TargetMode="External"/><Relationship Id="rId103" Type="http://schemas.openxmlformats.org/officeDocument/2006/relationships/hyperlink" Target="http://opengles.gpuinfo.org/gles_generatereport.php?reportID=908" TargetMode="External"/><Relationship Id="rId124" Type="http://schemas.openxmlformats.org/officeDocument/2006/relationships/hyperlink" Target="https://www.khronos.org/registry/gles/extensions/EXT/EXT_pvrtc_sRGB.txt" TargetMode="External"/><Relationship Id="rId70" Type="http://schemas.openxmlformats.org/officeDocument/2006/relationships/hyperlink" Target="https://www.khronos.org/registry/gles/extensions/EXT/EXT_sRGB.txt" TargetMode="External"/><Relationship Id="rId91" Type="http://schemas.openxmlformats.org/officeDocument/2006/relationships/hyperlink" Target="https://github.com/junov/CanvasColorSpace/blob/master/CanvasColorSpaceProposal.md" TargetMode="External"/><Relationship Id="rId145" Type="http://schemas.openxmlformats.org/officeDocument/2006/relationships/hyperlink" Target="https://www.khronos.org/registry/gles/extensions/EXT/EXT_texture_sRGB_RG8.txt" TargetMode="External"/><Relationship Id="rId166" Type="http://schemas.openxmlformats.org/officeDocument/2006/relationships/hyperlink" Target="https://www.opengl.org/registry/specs/EXT/packed_float.txt" TargetMode="External"/><Relationship Id="rId1" Type="http://schemas.openxmlformats.org/officeDocument/2006/relationships/customXml" Target="../customXml/item1.xml"/><Relationship Id="rId28" Type="http://schemas.openxmlformats.org/officeDocument/2006/relationships/hyperlink" Target="https://www.khronos.org/registry/gles/extensions/EXT/EXT_texture_format_BGRA8888.txt" TargetMode="External"/><Relationship Id="rId49" Type="http://schemas.openxmlformats.org/officeDocument/2006/relationships/hyperlink" Target="https://www.khronos.org/registry/gles/extensions/OES/OES_texture_float.txt" TargetMode="External"/><Relationship Id="rId114" Type="http://schemas.openxmlformats.org/officeDocument/2006/relationships/hyperlink" Target="https://www.khronos.org/registry/gles/extensions/OES/OES_compressed_ETC1_RGB8_textur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AD618-1922-4690-981B-50A82E45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18</Pages>
  <Words>8513</Words>
  <Characters>46826</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Effective OpenGL</vt:lpstr>
    </vt:vector>
  </TitlesOfParts>
  <Company>Advanced Micro Devices</Company>
  <LinksUpToDate>false</LinksUpToDate>
  <CharactersWithSpaces>55229</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OpenGL</dc:title>
  <dc:creator>Christophe Riccio</dc:creator>
  <cp:lastModifiedBy>Christophe Riccio</cp:lastModifiedBy>
  <cp:revision>49</cp:revision>
  <cp:lastPrinted>2016-07-18T20:39:00Z</cp:lastPrinted>
  <dcterms:created xsi:type="dcterms:W3CDTF">2016-07-17T13:18:00Z</dcterms:created>
  <dcterms:modified xsi:type="dcterms:W3CDTF">2016-07-19T17:38:00Z</dcterms:modified>
</cp:coreProperties>
</file>